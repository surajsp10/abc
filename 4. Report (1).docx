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38DCD" w14:textId="77777777" w:rsidR="00F00E78" w:rsidRDefault="00724491" w:rsidP="00B37830">
      <w:pPr>
        <w:spacing w:line="360" w:lineRule="auto"/>
        <w:rPr>
          <w:rFonts w:ascii="Times New Roman" w:hAnsi="Times New Roman"/>
          <w:b/>
          <w:sz w:val="36"/>
          <w:szCs w:val="28"/>
        </w:rPr>
      </w:pPr>
      <w:r>
        <w:rPr>
          <w:rFonts w:ascii="Times New Roman" w:hAnsi="Times New Roman"/>
          <w:b/>
          <w:sz w:val="32"/>
          <w:szCs w:val="28"/>
        </w:rPr>
        <w:t>CHAPTER 1</w:t>
      </w:r>
    </w:p>
    <w:p w14:paraId="7BF3B953" w14:textId="77777777" w:rsidR="00F00E78" w:rsidRDefault="00E81B9E" w:rsidP="00B37830">
      <w:pPr>
        <w:spacing w:line="360" w:lineRule="auto"/>
        <w:jc w:val="center"/>
        <w:rPr>
          <w:rFonts w:ascii="Times New Roman" w:hAnsi="Times New Roman"/>
          <w:b/>
          <w:sz w:val="36"/>
          <w:szCs w:val="28"/>
        </w:rPr>
      </w:pPr>
      <w:r>
        <w:rPr>
          <w:rFonts w:ascii="Times New Roman" w:hAnsi="Times New Roman"/>
          <w:b/>
          <w:sz w:val="36"/>
          <w:szCs w:val="28"/>
        </w:rPr>
        <w:t>ABOUT THE COMPANY</w:t>
      </w:r>
    </w:p>
    <w:p w14:paraId="5019ACC6" w14:textId="77777777" w:rsidR="00140027" w:rsidRPr="00C57F83" w:rsidRDefault="00140027" w:rsidP="00B37830">
      <w:pPr>
        <w:spacing w:line="360" w:lineRule="auto"/>
        <w:jc w:val="both"/>
        <w:rPr>
          <w:rFonts w:ascii="Times New Roman" w:eastAsia="Times New Roman" w:hAnsi="Times New Roman"/>
          <w:b/>
          <w:sz w:val="32"/>
          <w:szCs w:val="32"/>
          <w:lang w:eastAsia="en-IN"/>
        </w:rPr>
      </w:pPr>
      <w:r>
        <w:rPr>
          <w:rFonts w:ascii="Times New Roman" w:eastAsia="Times New Roman" w:hAnsi="Times New Roman"/>
          <w:b/>
          <w:sz w:val="32"/>
          <w:szCs w:val="32"/>
          <w:lang w:eastAsia="en-IN"/>
        </w:rPr>
        <w:t>1.1</w:t>
      </w:r>
      <w:r w:rsidR="000912C8">
        <w:rPr>
          <w:rFonts w:ascii="Times New Roman" w:eastAsia="Times New Roman" w:hAnsi="Times New Roman"/>
          <w:b/>
          <w:sz w:val="32"/>
          <w:szCs w:val="32"/>
          <w:lang w:eastAsia="en-IN"/>
        </w:rPr>
        <w:t>.</w:t>
      </w:r>
      <w:r>
        <w:rPr>
          <w:rFonts w:ascii="Times New Roman" w:eastAsia="Times New Roman" w:hAnsi="Times New Roman"/>
          <w:b/>
          <w:sz w:val="32"/>
          <w:szCs w:val="32"/>
          <w:lang w:eastAsia="en-IN"/>
        </w:rPr>
        <w:t xml:space="preserve"> </w:t>
      </w:r>
      <w:r w:rsidRPr="00C57F83">
        <w:rPr>
          <w:rFonts w:ascii="Times New Roman" w:eastAsia="Times New Roman" w:hAnsi="Times New Roman"/>
          <w:b/>
          <w:sz w:val="32"/>
          <w:szCs w:val="32"/>
          <w:lang w:eastAsia="en-IN"/>
        </w:rPr>
        <w:t>INTRODUCTION</w:t>
      </w:r>
    </w:p>
    <w:p w14:paraId="0405F915" w14:textId="77777777" w:rsidR="00140027" w:rsidRPr="00C57F83" w:rsidRDefault="00140027" w:rsidP="00B37830">
      <w:pPr>
        <w:spacing w:line="360" w:lineRule="auto"/>
        <w:jc w:val="both"/>
        <w:rPr>
          <w:rFonts w:ascii="Times New Roman" w:eastAsia="Times New Roman" w:hAnsi="Times New Roman"/>
          <w:sz w:val="24"/>
          <w:szCs w:val="20"/>
          <w:lang w:eastAsia="en-IN"/>
        </w:rPr>
      </w:pPr>
      <w:r w:rsidRPr="00C57F83">
        <w:rPr>
          <w:rFonts w:ascii="Times New Roman" w:eastAsia="Times New Roman" w:hAnsi="Times New Roman"/>
          <w:b/>
          <w:sz w:val="32"/>
          <w:szCs w:val="32"/>
          <w:lang w:eastAsia="en-IN"/>
        </w:rPr>
        <w:tab/>
      </w:r>
      <w:r w:rsidRPr="00C57F83">
        <w:rPr>
          <w:rFonts w:ascii="Times New Roman" w:eastAsia="Times New Roman" w:hAnsi="Times New Roman"/>
          <w:sz w:val="24"/>
          <w:szCs w:val="20"/>
          <w:lang w:eastAsia="en-IN"/>
        </w:rPr>
        <w:t xml:space="preserve">TCS iON is a strategic unit of Tata Consultancy Services focused on Manufacturing Industries (SMB), Educational Institutions and Examination Boards. TCS iON provides </w:t>
      </w:r>
      <w:r w:rsidRPr="008167BD">
        <w:rPr>
          <w:rFonts w:ascii="Times New Roman" w:eastAsia="Times New Roman" w:hAnsi="Times New Roman"/>
          <w:noProof/>
          <w:sz w:val="24"/>
          <w:szCs w:val="20"/>
          <w:lang w:eastAsia="en-IN"/>
        </w:rPr>
        <w:t>technology</w:t>
      </w:r>
      <w:r w:rsidRPr="00C57F83">
        <w:rPr>
          <w:rFonts w:ascii="Times New Roman" w:eastAsia="Times New Roman" w:hAnsi="Times New Roman"/>
          <w:sz w:val="24"/>
          <w:szCs w:val="20"/>
          <w:lang w:eastAsia="en-IN"/>
        </w:rPr>
        <w:t xml:space="preserve"> by means of a unique IT-as-a-Service model, offering end-to-end business solutions. It caters to the needs of multiple industry segments, through innovative, easy-to-use, </w:t>
      </w:r>
      <w:r w:rsidRPr="008167BD">
        <w:rPr>
          <w:rFonts w:ascii="Times New Roman" w:eastAsia="Times New Roman" w:hAnsi="Times New Roman"/>
          <w:noProof/>
          <w:sz w:val="24"/>
          <w:szCs w:val="20"/>
          <w:lang w:eastAsia="en-IN"/>
        </w:rPr>
        <w:t>secured</w:t>
      </w:r>
      <w:r w:rsidRPr="00C57F83">
        <w:rPr>
          <w:rFonts w:ascii="Times New Roman" w:eastAsia="Times New Roman" w:hAnsi="Times New Roman"/>
          <w:sz w:val="24"/>
          <w:szCs w:val="20"/>
          <w:lang w:eastAsia="en-IN"/>
        </w:rPr>
        <w:t xml:space="preserve">, integrated, hosted solutions in a build-as-you-grow, pay-as-you-use business model. TCS iON serves its clients with the help of best practices gained through TCS' global experience, domestic market reach, skills, and delivery capabilities. TCS iON's </w:t>
      </w:r>
      <w:r w:rsidRPr="008167BD">
        <w:rPr>
          <w:rFonts w:ascii="Times New Roman" w:eastAsia="Times New Roman" w:hAnsi="Times New Roman"/>
          <w:noProof/>
          <w:sz w:val="24"/>
          <w:szCs w:val="20"/>
          <w:lang w:eastAsia="en-IN"/>
        </w:rPr>
        <w:t>Cloud Based</w:t>
      </w:r>
      <w:r w:rsidRPr="00C57F83">
        <w:rPr>
          <w:rFonts w:ascii="Times New Roman" w:eastAsia="Times New Roman" w:hAnsi="Times New Roman"/>
          <w:sz w:val="24"/>
          <w:szCs w:val="20"/>
          <w:lang w:eastAsia="en-IN"/>
        </w:rPr>
        <w:t xml:space="preserve"> Solution is highly modular, scalable and configurable giving businesses and educational institutions the benefits of increased efficiencies, faster go to market, </w:t>
      </w:r>
      <w:r w:rsidRPr="008167BD">
        <w:rPr>
          <w:rFonts w:ascii="Times New Roman" w:eastAsia="Times New Roman" w:hAnsi="Times New Roman"/>
          <w:noProof/>
          <w:sz w:val="24"/>
          <w:szCs w:val="20"/>
          <w:lang w:eastAsia="en-IN"/>
        </w:rPr>
        <w:t>predictability</w:t>
      </w:r>
      <w:r w:rsidRPr="00C57F83">
        <w:rPr>
          <w:rFonts w:ascii="Times New Roman" w:eastAsia="Times New Roman" w:hAnsi="Times New Roman"/>
          <w:sz w:val="24"/>
          <w:szCs w:val="20"/>
          <w:lang w:eastAsia="en-IN"/>
        </w:rPr>
        <w:t xml:space="preserve"> of technology as well as spend and better business results.</w:t>
      </w:r>
    </w:p>
    <w:p w14:paraId="7431433D" w14:textId="77777777" w:rsidR="00140027" w:rsidRPr="00C57F83" w:rsidRDefault="00140027" w:rsidP="00B37830">
      <w:pPr>
        <w:spacing w:line="360" w:lineRule="auto"/>
        <w:jc w:val="both"/>
        <w:rPr>
          <w:rFonts w:ascii="Times New Roman" w:eastAsia="Times New Roman" w:hAnsi="Times New Roman"/>
          <w:b/>
          <w:bCs/>
          <w:sz w:val="28"/>
          <w:szCs w:val="36"/>
          <w:lang w:eastAsia="en-IN"/>
        </w:rPr>
      </w:pPr>
      <w:r w:rsidRPr="00C57F83">
        <w:rPr>
          <w:rFonts w:ascii="Times New Roman" w:eastAsia="Times New Roman" w:hAnsi="Times New Roman"/>
          <w:b/>
          <w:bCs/>
          <w:sz w:val="28"/>
          <w:szCs w:val="36"/>
          <w:lang w:eastAsia="en-IN"/>
        </w:rPr>
        <w:t>1.1.1. INTEGRATED SOLUTIONS</w:t>
      </w:r>
    </w:p>
    <w:p w14:paraId="20ED663C" w14:textId="77777777" w:rsidR="00140027" w:rsidRPr="00C57F83" w:rsidRDefault="00140027" w:rsidP="00B37830">
      <w:pPr>
        <w:spacing w:line="360" w:lineRule="auto"/>
        <w:jc w:val="both"/>
        <w:rPr>
          <w:rFonts w:ascii="Times New Roman" w:eastAsia="Times New Roman" w:hAnsi="Times New Roman"/>
          <w:sz w:val="20"/>
          <w:szCs w:val="20"/>
          <w:lang w:eastAsia="en-IN"/>
        </w:rPr>
      </w:pPr>
      <w:r w:rsidRPr="00C57F83">
        <w:rPr>
          <w:rFonts w:ascii="Times New Roman" w:eastAsia="Times New Roman" w:hAnsi="Times New Roman"/>
          <w:b/>
          <w:bCs/>
          <w:sz w:val="28"/>
          <w:szCs w:val="36"/>
          <w:lang w:eastAsia="en-IN"/>
        </w:rPr>
        <w:tab/>
      </w:r>
      <w:r w:rsidRPr="00C57F83">
        <w:rPr>
          <w:rFonts w:ascii="Times New Roman" w:eastAsia="Times New Roman" w:hAnsi="Times New Roman"/>
          <w:sz w:val="24"/>
          <w:szCs w:val="20"/>
          <w:lang w:eastAsia="en-IN"/>
        </w:rPr>
        <w:t xml:space="preserve">They as a cloud-based solution offer single-window IT with a pre-integrated suite of hardware, network, software and services. TCS iON ensures that the functions are digitized, automated and connected. For example, if you are using a CRM solution along with a core ERP (e.g. a Manufacturing ERP) and have a document management system to organize supporting files and an HRMS, we ensure that these solutions are connected and work as one. </w:t>
      </w:r>
      <w:r w:rsidR="00AB1AB2" w:rsidRPr="00C57F83">
        <w:rPr>
          <w:rFonts w:ascii="Times New Roman" w:eastAsia="Times New Roman" w:hAnsi="Times New Roman"/>
          <w:sz w:val="24"/>
          <w:szCs w:val="20"/>
          <w:lang w:eastAsia="en-IN"/>
        </w:rPr>
        <w:t>So,</w:t>
      </w:r>
      <w:r w:rsidRPr="00C57F83">
        <w:rPr>
          <w:rFonts w:ascii="Times New Roman" w:eastAsia="Times New Roman" w:hAnsi="Times New Roman"/>
          <w:sz w:val="24"/>
          <w:szCs w:val="20"/>
          <w:lang w:eastAsia="en-IN"/>
        </w:rPr>
        <w:t xml:space="preserve"> for the customers, it is simply one IT and not multiple applications. Integrated applications thus provide a comprehensive view of business enabling better decisions.</w:t>
      </w:r>
    </w:p>
    <w:p w14:paraId="4E77D500" w14:textId="77777777" w:rsidR="00140027" w:rsidRPr="00C57F83" w:rsidRDefault="00140027" w:rsidP="00B37830">
      <w:pPr>
        <w:spacing w:line="360" w:lineRule="auto"/>
        <w:jc w:val="both"/>
        <w:outlineLvl w:val="1"/>
        <w:rPr>
          <w:rFonts w:ascii="Times New Roman" w:eastAsia="Times New Roman" w:hAnsi="Times New Roman"/>
          <w:b/>
          <w:bCs/>
          <w:sz w:val="28"/>
          <w:szCs w:val="28"/>
          <w:lang w:eastAsia="en-IN"/>
        </w:rPr>
      </w:pPr>
      <w:r w:rsidRPr="00C57F83">
        <w:rPr>
          <w:rFonts w:ascii="Times New Roman" w:eastAsia="Times New Roman" w:hAnsi="Times New Roman"/>
          <w:b/>
          <w:bCs/>
          <w:sz w:val="28"/>
          <w:szCs w:val="28"/>
          <w:lang w:eastAsia="en-IN"/>
        </w:rPr>
        <w:t>1.1.2. INCREASED AGILITY</w:t>
      </w:r>
    </w:p>
    <w:p w14:paraId="66334C98" w14:textId="77777777" w:rsidR="00140027" w:rsidRPr="00C57F83" w:rsidRDefault="00140027" w:rsidP="00B37830">
      <w:pPr>
        <w:spacing w:line="360" w:lineRule="auto"/>
        <w:jc w:val="both"/>
        <w:outlineLvl w:val="1"/>
        <w:rPr>
          <w:rFonts w:ascii="Times New Roman" w:eastAsia="Times New Roman" w:hAnsi="Times New Roman"/>
          <w:b/>
          <w:bCs/>
          <w:sz w:val="28"/>
          <w:szCs w:val="28"/>
          <w:lang w:eastAsia="en-IN"/>
        </w:rPr>
      </w:pPr>
      <w:r w:rsidRPr="00C57F83">
        <w:rPr>
          <w:rFonts w:ascii="Times New Roman" w:eastAsia="Times New Roman" w:hAnsi="Times New Roman"/>
          <w:b/>
          <w:bCs/>
          <w:sz w:val="28"/>
          <w:szCs w:val="28"/>
          <w:lang w:eastAsia="en-IN"/>
        </w:rPr>
        <w:tab/>
      </w:r>
      <w:r w:rsidRPr="00C57F83">
        <w:rPr>
          <w:rFonts w:ascii="Times New Roman" w:eastAsia="Times New Roman" w:hAnsi="Times New Roman"/>
          <w:sz w:val="24"/>
          <w:szCs w:val="20"/>
          <w:lang w:eastAsia="en-IN"/>
        </w:rPr>
        <w:t>TCS iON brings in the agility to keep pace with changing processes or a new line of business. They help you configure the processes to work as you currently do or the software recommends and allows you to choose industry best practices based on your business parameters. TCS iON gives you increased convenience allowing you to perform various tasks from your mobile device, no matter where you are. Being automatically compliant with statutory requirements, the solution ensures your company is always audit ready and legally compliant.</w:t>
      </w:r>
    </w:p>
    <w:p w14:paraId="590E5D20" w14:textId="77777777" w:rsidR="00140027" w:rsidRPr="00C57F83" w:rsidRDefault="00140027" w:rsidP="00B37830">
      <w:pPr>
        <w:spacing w:line="360" w:lineRule="auto"/>
        <w:jc w:val="both"/>
        <w:rPr>
          <w:rFonts w:ascii="Times New Roman" w:eastAsia="Times New Roman" w:hAnsi="Times New Roman"/>
          <w:b/>
          <w:bCs/>
          <w:sz w:val="28"/>
          <w:szCs w:val="28"/>
          <w:lang w:eastAsia="en-IN"/>
        </w:rPr>
      </w:pPr>
      <w:r w:rsidRPr="00C57F83">
        <w:rPr>
          <w:rFonts w:ascii="Times New Roman" w:eastAsia="Times New Roman" w:hAnsi="Times New Roman"/>
          <w:b/>
          <w:bCs/>
          <w:sz w:val="28"/>
          <w:szCs w:val="28"/>
          <w:lang w:eastAsia="en-IN"/>
        </w:rPr>
        <w:lastRenderedPageBreak/>
        <w:t>1.1.3. A PAY-AS-YOU-USE MODEL</w:t>
      </w:r>
    </w:p>
    <w:p w14:paraId="171782C6" w14:textId="77777777" w:rsidR="00140027" w:rsidRPr="00C57F83" w:rsidRDefault="00140027" w:rsidP="00B37830">
      <w:pPr>
        <w:spacing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0"/>
          <w:szCs w:val="20"/>
          <w:lang w:eastAsia="en-IN"/>
        </w:rPr>
        <w:tab/>
      </w:r>
      <w:r w:rsidRPr="00C57F83">
        <w:rPr>
          <w:rFonts w:ascii="Times New Roman" w:eastAsia="Times New Roman" w:hAnsi="Times New Roman"/>
          <w:sz w:val="24"/>
          <w:szCs w:val="20"/>
          <w:lang w:eastAsia="en-IN"/>
        </w:rPr>
        <w:t>Their model eliminates capital investment up front as we facilitate procurement of the IT infrastructure and software on rent for the duration of the contract. Additionally, you only pay for the number of users who actually use the solution. Thus, you pay as you use on a monthly basis which includes maintenance and training. Typically, with the TCS iON cloud-based solutions, the ROI exceeds rental within three months, when best practices are well followed.</w:t>
      </w:r>
    </w:p>
    <w:p w14:paraId="7C0099DA" w14:textId="77777777" w:rsidR="00140027" w:rsidRPr="00C57F83" w:rsidRDefault="00140027" w:rsidP="00B37830">
      <w:pPr>
        <w:spacing w:after="150" w:line="360" w:lineRule="auto"/>
        <w:jc w:val="both"/>
        <w:outlineLvl w:val="1"/>
        <w:rPr>
          <w:rFonts w:ascii="Times New Roman" w:eastAsia="Times New Roman" w:hAnsi="Times New Roman"/>
          <w:b/>
          <w:bCs/>
          <w:sz w:val="28"/>
          <w:szCs w:val="28"/>
          <w:lang w:eastAsia="en-IN"/>
        </w:rPr>
      </w:pPr>
      <w:r w:rsidRPr="00C57F83">
        <w:rPr>
          <w:rFonts w:ascii="Times New Roman" w:eastAsia="Times New Roman" w:hAnsi="Times New Roman"/>
          <w:b/>
          <w:bCs/>
          <w:sz w:val="28"/>
          <w:szCs w:val="28"/>
          <w:lang w:eastAsia="en-IN"/>
        </w:rPr>
        <w:t>1.1.4. PERSONALIZED SOLUTIONS</w:t>
      </w:r>
    </w:p>
    <w:p w14:paraId="3E1B3BAD" w14:textId="77777777" w:rsidR="00140027" w:rsidRPr="00C57F83" w:rsidRDefault="00140027" w:rsidP="00B37830">
      <w:pPr>
        <w:spacing w:line="360" w:lineRule="auto"/>
        <w:jc w:val="both"/>
        <w:outlineLvl w:val="1"/>
        <w:rPr>
          <w:rFonts w:ascii="Times New Roman" w:eastAsia="Times New Roman" w:hAnsi="Times New Roman"/>
          <w:b/>
          <w:bCs/>
          <w:sz w:val="28"/>
          <w:szCs w:val="28"/>
          <w:lang w:eastAsia="en-IN"/>
        </w:rPr>
      </w:pPr>
      <w:r w:rsidRPr="00C57F83">
        <w:rPr>
          <w:rFonts w:ascii="Times New Roman" w:eastAsia="Times New Roman" w:hAnsi="Times New Roman"/>
          <w:b/>
          <w:bCs/>
          <w:sz w:val="28"/>
          <w:szCs w:val="28"/>
          <w:lang w:eastAsia="en-IN"/>
        </w:rPr>
        <w:tab/>
      </w:r>
      <w:r w:rsidRPr="00C57F83">
        <w:rPr>
          <w:rFonts w:ascii="Times New Roman" w:eastAsia="Times New Roman" w:hAnsi="Times New Roman"/>
          <w:sz w:val="24"/>
          <w:szCs w:val="20"/>
          <w:lang w:eastAsia="en-IN"/>
        </w:rPr>
        <w:t xml:space="preserve">Although TCS iON is a cloud service for education, exam boards and manufacturing, the software is configurable to each sector. You will always get the </w:t>
      </w:r>
      <w:r w:rsidR="00383367" w:rsidRPr="00C57F83">
        <w:rPr>
          <w:rFonts w:ascii="Times New Roman" w:eastAsia="Times New Roman" w:hAnsi="Times New Roman"/>
          <w:sz w:val="24"/>
          <w:szCs w:val="20"/>
          <w:lang w:eastAsia="en-IN"/>
        </w:rPr>
        <w:t>flavor</w:t>
      </w:r>
      <w:r w:rsidRPr="00C57F83">
        <w:rPr>
          <w:rFonts w:ascii="Times New Roman" w:eastAsia="Times New Roman" w:hAnsi="Times New Roman"/>
          <w:sz w:val="24"/>
          <w:szCs w:val="20"/>
          <w:lang w:eastAsia="en-IN"/>
        </w:rPr>
        <w:t xml:space="preserve"> of your business by picking and choosing what processes you would need. Furthermore, the multilingual capability of the solution allows you to customize the solution label names to read in vernacular languages (like Hindi, Marathi, Tamil </w:t>
      </w:r>
      <w:r w:rsidR="00433162" w:rsidRPr="00C57F83">
        <w:rPr>
          <w:rFonts w:ascii="Times New Roman" w:eastAsia="Times New Roman" w:hAnsi="Times New Roman"/>
          <w:sz w:val="24"/>
          <w:szCs w:val="20"/>
          <w:lang w:eastAsia="en-IN"/>
        </w:rPr>
        <w:t>etc.</w:t>
      </w:r>
      <w:r w:rsidR="008131C7">
        <w:rPr>
          <w:rFonts w:ascii="Times New Roman" w:eastAsia="Times New Roman" w:hAnsi="Times New Roman"/>
          <w:sz w:val="24"/>
          <w:szCs w:val="20"/>
          <w:lang w:eastAsia="en-IN"/>
        </w:rPr>
        <w:softHyphen/>
      </w:r>
      <w:r w:rsidRPr="00C57F83">
        <w:rPr>
          <w:rFonts w:ascii="Times New Roman" w:eastAsia="Times New Roman" w:hAnsi="Times New Roman"/>
          <w:sz w:val="24"/>
          <w:szCs w:val="20"/>
          <w:lang w:eastAsia="en-IN"/>
        </w:rPr>
        <w:t>) enabling users to learn and operate the solution with ease.</w:t>
      </w:r>
    </w:p>
    <w:p w14:paraId="35CD42E0" w14:textId="77777777" w:rsidR="00140027" w:rsidRPr="00C57F83" w:rsidRDefault="00140027" w:rsidP="00B37830">
      <w:pPr>
        <w:spacing w:line="360" w:lineRule="auto"/>
        <w:jc w:val="both"/>
        <w:rPr>
          <w:rFonts w:ascii="Times New Roman" w:eastAsia="Times New Roman" w:hAnsi="Times New Roman"/>
          <w:b/>
          <w:bCs/>
          <w:sz w:val="28"/>
          <w:szCs w:val="28"/>
          <w:lang w:eastAsia="en-IN"/>
        </w:rPr>
      </w:pPr>
      <w:r w:rsidRPr="00C57F83">
        <w:rPr>
          <w:rFonts w:ascii="Times New Roman" w:eastAsia="Times New Roman" w:hAnsi="Times New Roman"/>
          <w:b/>
          <w:bCs/>
          <w:sz w:val="28"/>
          <w:szCs w:val="28"/>
          <w:lang w:eastAsia="en-IN"/>
        </w:rPr>
        <w:t>1.1.5. AUTO UPGRADES</w:t>
      </w:r>
    </w:p>
    <w:p w14:paraId="1E8B5BDA" w14:textId="77777777" w:rsidR="00140027" w:rsidRPr="00C57F83" w:rsidRDefault="00140027" w:rsidP="00B37830">
      <w:pPr>
        <w:spacing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0"/>
          <w:szCs w:val="20"/>
          <w:lang w:eastAsia="en-IN"/>
        </w:rPr>
        <w:tab/>
      </w:r>
      <w:r w:rsidRPr="00C57F83">
        <w:rPr>
          <w:rFonts w:ascii="Times New Roman" w:eastAsia="Times New Roman" w:hAnsi="Times New Roman"/>
          <w:sz w:val="24"/>
          <w:szCs w:val="20"/>
          <w:lang w:eastAsia="en-IN"/>
        </w:rPr>
        <w:t>They continuously invest in our cloud-based solutions to incorporate best practices. The solution is constantly enriched based on user feedback and industry and statutory changes. You will get the upgrades without disrupting your business operations or any additional cost. Being in perpetual beta ensures that there is no technology obsolescence.</w:t>
      </w:r>
    </w:p>
    <w:p w14:paraId="634F70D1" w14:textId="77777777" w:rsidR="00140027" w:rsidRPr="00C57F83" w:rsidRDefault="00140027" w:rsidP="00B37830">
      <w:pPr>
        <w:spacing w:line="360" w:lineRule="auto"/>
        <w:jc w:val="both"/>
        <w:outlineLvl w:val="1"/>
        <w:rPr>
          <w:rFonts w:ascii="Times New Roman" w:eastAsia="Times New Roman" w:hAnsi="Times New Roman"/>
          <w:b/>
          <w:bCs/>
          <w:sz w:val="28"/>
          <w:szCs w:val="28"/>
          <w:lang w:eastAsia="en-IN"/>
        </w:rPr>
      </w:pPr>
      <w:r w:rsidRPr="00C57F83">
        <w:rPr>
          <w:rFonts w:ascii="Times New Roman" w:eastAsia="Times New Roman" w:hAnsi="Times New Roman"/>
          <w:b/>
          <w:bCs/>
          <w:sz w:val="28"/>
          <w:szCs w:val="28"/>
          <w:lang w:eastAsia="en-IN"/>
        </w:rPr>
        <w:t>1.1.6. ENHANCED BUSINESS CONTINUITY</w:t>
      </w:r>
    </w:p>
    <w:p w14:paraId="79A7EBB9" w14:textId="77777777" w:rsidR="00F00E78" w:rsidRPr="00AB3193" w:rsidRDefault="00140027" w:rsidP="00B37830">
      <w:pPr>
        <w:spacing w:line="360" w:lineRule="auto"/>
        <w:jc w:val="both"/>
        <w:rPr>
          <w:rFonts w:ascii="Times New Roman" w:eastAsia="Times New Roman" w:hAnsi="Times New Roman"/>
          <w:sz w:val="32"/>
          <w:szCs w:val="24"/>
          <w:lang w:eastAsia="en-IN"/>
        </w:rPr>
      </w:pPr>
      <w:r w:rsidRPr="00C57F83">
        <w:rPr>
          <w:rFonts w:ascii="Times New Roman" w:eastAsia="Times New Roman" w:hAnsi="Times New Roman"/>
          <w:sz w:val="20"/>
          <w:szCs w:val="20"/>
          <w:lang w:eastAsia="en-IN"/>
        </w:rPr>
        <w:tab/>
      </w:r>
      <w:r w:rsidRPr="00C57F83">
        <w:rPr>
          <w:rFonts w:ascii="Times New Roman" w:eastAsia="Times New Roman" w:hAnsi="Times New Roman"/>
          <w:sz w:val="24"/>
          <w:szCs w:val="20"/>
          <w:lang w:eastAsia="en-IN"/>
        </w:rPr>
        <w:t>Their solution offers optimal performance in normal broadband connectivity along with a stringent security mechanism to ensure your data privacy is maintained. The capacity of the TCS iON cloud-based solution grows with your increasing computing needs and reduces the need for IT staff. The solution is resilient to failures as the service works from back-up data centers in the event of a disaster, ensuring continuity of business operations.</w:t>
      </w:r>
    </w:p>
    <w:p w14:paraId="3A0B0454" w14:textId="77777777" w:rsidR="00F00E78" w:rsidRDefault="00F00E78" w:rsidP="00B37830">
      <w:pPr>
        <w:spacing w:line="360" w:lineRule="auto"/>
        <w:rPr>
          <w:rFonts w:ascii="Times New Roman" w:hAnsi="Times New Roman"/>
          <w:b/>
          <w:sz w:val="32"/>
          <w:szCs w:val="28"/>
        </w:rPr>
      </w:pPr>
    </w:p>
    <w:p w14:paraId="3DEAAFF3" w14:textId="77777777" w:rsidR="00AA37E4" w:rsidRDefault="00AA37E4" w:rsidP="00B37830">
      <w:pPr>
        <w:spacing w:line="360" w:lineRule="auto"/>
        <w:rPr>
          <w:rFonts w:ascii="Times New Roman" w:hAnsi="Times New Roman"/>
          <w:b/>
          <w:sz w:val="32"/>
          <w:szCs w:val="28"/>
        </w:rPr>
      </w:pPr>
    </w:p>
    <w:p w14:paraId="53B1E88D" w14:textId="6C100708" w:rsidR="00F00E78" w:rsidRDefault="00724491" w:rsidP="00B37830">
      <w:pPr>
        <w:spacing w:line="360" w:lineRule="auto"/>
        <w:rPr>
          <w:rFonts w:ascii="Times New Roman" w:hAnsi="Times New Roman"/>
          <w:b/>
          <w:sz w:val="32"/>
          <w:szCs w:val="28"/>
        </w:rPr>
      </w:pPr>
      <w:r>
        <w:rPr>
          <w:rFonts w:ascii="Times New Roman" w:hAnsi="Times New Roman"/>
          <w:b/>
          <w:sz w:val="32"/>
          <w:szCs w:val="28"/>
        </w:rPr>
        <w:lastRenderedPageBreak/>
        <w:t>CHAPTER 2</w:t>
      </w:r>
    </w:p>
    <w:p w14:paraId="6B33417C" w14:textId="77777777" w:rsidR="00F00E78" w:rsidRDefault="00882959" w:rsidP="00B37830">
      <w:pPr>
        <w:spacing w:line="360" w:lineRule="auto"/>
        <w:jc w:val="center"/>
        <w:rPr>
          <w:rFonts w:ascii="Times New Roman" w:hAnsi="Times New Roman"/>
          <w:b/>
          <w:sz w:val="36"/>
          <w:szCs w:val="28"/>
        </w:rPr>
      </w:pPr>
      <w:r>
        <w:rPr>
          <w:rFonts w:ascii="Times New Roman" w:hAnsi="Times New Roman"/>
          <w:b/>
          <w:sz w:val="36"/>
          <w:szCs w:val="28"/>
        </w:rPr>
        <w:t>OVERVIEW OF THE ORGANIZATION</w:t>
      </w:r>
    </w:p>
    <w:p w14:paraId="28643134" w14:textId="77777777" w:rsidR="00576905" w:rsidRPr="00C57F83" w:rsidRDefault="00576905" w:rsidP="00B37830">
      <w:pPr>
        <w:spacing w:line="360" w:lineRule="auto"/>
        <w:rPr>
          <w:rFonts w:ascii="Times New Roman" w:hAnsi="Times New Roman"/>
          <w:b/>
          <w:sz w:val="32"/>
          <w:szCs w:val="32"/>
        </w:rPr>
      </w:pPr>
      <w:r w:rsidRPr="00C57F83">
        <w:rPr>
          <w:rFonts w:ascii="Times New Roman" w:hAnsi="Times New Roman"/>
          <w:b/>
          <w:sz w:val="32"/>
          <w:szCs w:val="32"/>
        </w:rPr>
        <w:t>2.1. EDUCATION</w:t>
      </w:r>
    </w:p>
    <w:p w14:paraId="26C054CF" w14:textId="77777777" w:rsidR="00576905" w:rsidRPr="00C57F83" w:rsidRDefault="00576905" w:rsidP="00B37830">
      <w:pPr>
        <w:spacing w:line="360" w:lineRule="auto"/>
        <w:rPr>
          <w:rFonts w:ascii="Times New Roman" w:hAnsi="Times New Roman"/>
          <w:b/>
          <w:sz w:val="28"/>
          <w:szCs w:val="32"/>
        </w:rPr>
      </w:pPr>
      <w:r w:rsidRPr="00C57F83">
        <w:rPr>
          <w:rFonts w:ascii="Times New Roman" w:hAnsi="Times New Roman"/>
          <w:b/>
          <w:sz w:val="28"/>
          <w:szCs w:val="32"/>
        </w:rPr>
        <w:t>2.1.1. K12</w:t>
      </w:r>
    </w:p>
    <w:p w14:paraId="3B825687" w14:textId="77777777" w:rsidR="00576905" w:rsidRPr="00C57F83" w:rsidRDefault="00576905" w:rsidP="00B37830">
      <w:pPr>
        <w:shd w:val="clear" w:color="auto" w:fill="FFFFFF"/>
        <w:spacing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ab/>
        <w:t>In the competitive world, every institution faces varied challenges while working on its main goal of imparting quality education. As an institute head, you not only have to ensure the admissions for the financial year are conducted on time, but also obtain accreditation for your institution, seek affiliation, and ensure compliance. As an educator, you have to create lesson plans, keep track of students' attendance, prepare the daily timetable, and monitor the quality of content delivered to learners.</w:t>
      </w:r>
    </w:p>
    <w:p w14:paraId="123E3DE8" w14:textId="77777777" w:rsidR="00576905" w:rsidRPr="00C57F83" w:rsidRDefault="00576905" w:rsidP="00B37830">
      <w:pPr>
        <w:shd w:val="clear" w:color="auto" w:fill="FFFFFF"/>
        <w:spacing w:line="360" w:lineRule="auto"/>
        <w:jc w:val="both"/>
        <w:rPr>
          <w:rFonts w:ascii="Times New Roman" w:hAnsi="Times New Roman"/>
          <w:b/>
          <w:sz w:val="24"/>
          <w:szCs w:val="24"/>
        </w:rPr>
      </w:pPr>
      <w:r w:rsidRPr="00C57F83">
        <w:rPr>
          <w:rFonts w:ascii="Times New Roman" w:eastAsia="Times New Roman" w:hAnsi="Times New Roman"/>
          <w:b/>
          <w:bCs/>
          <w:sz w:val="24"/>
          <w:szCs w:val="24"/>
          <w:lang w:eastAsia="en-IN"/>
        </w:rPr>
        <w:t>Addressing the Challenges</w:t>
      </w:r>
    </w:p>
    <w:p w14:paraId="78D99DFB" w14:textId="77777777" w:rsidR="00576905" w:rsidRPr="00C57F83" w:rsidRDefault="00576905" w:rsidP="00B37830">
      <w:pPr>
        <w:pStyle w:val="ListParagraph"/>
        <w:numPr>
          <w:ilvl w:val="0"/>
          <w:numId w:val="9"/>
        </w:numPr>
        <w:spacing w:after="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To help educational institutions overcome the challenges, we begin by digitizing all student lifecycle processes such as admissions, exams and grading, lesson planning, and community collaboration.</w:t>
      </w:r>
    </w:p>
    <w:p w14:paraId="4F8EA8EF" w14:textId="77777777" w:rsidR="00576905" w:rsidRPr="00C57F83" w:rsidRDefault="00576905" w:rsidP="00B37830">
      <w:pPr>
        <w:pStyle w:val="ListParagraph"/>
        <w:numPr>
          <w:ilvl w:val="0"/>
          <w:numId w:val="9"/>
        </w:numPr>
        <w:spacing w:before="240" w:after="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This allows key stakeholders to view the entire transactional history of the student from admission to separation on a single screen.</w:t>
      </w:r>
    </w:p>
    <w:p w14:paraId="2EF3B151" w14:textId="77777777" w:rsidR="00576905" w:rsidRPr="00C57F83" w:rsidRDefault="00576905" w:rsidP="00B37830">
      <w:pPr>
        <w:pStyle w:val="ListParagraph"/>
        <w:numPr>
          <w:ilvl w:val="0"/>
          <w:numId w:val="9"/>
        </w:numPr>
        <w:spacing w:before="240" w:after="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The solution's availability on the cloud allows stakeholders to have seamless access to such information from anywhere across the globe.</w:t>
      </w:r>
    </w:p>
    <w:p w14:paraId="55E637C2" w14:textId="77777777" w:rsidR="00576905" w:rsidRPr="00957FCF" w:rsidRDefault="00576905" w:rsidP="00B37830">
      <w:pPr>
        <w:pStyle w:val="ListParagraph"/>
        <w:numPr>
          <w:ilvl w:val="0"/>
          <w:numId w:val="9"/>
        </w:numPr>
        <w:spacing w:before="240" w:after="0" w:line="360" w:lineRule="auto"/>
        <w:jc w:val="both"/>
        <w:rPr>
          <w:rFonts w:ascii="Times New Roman" w:hAnsi="Times New Roman"/>
          <w:b/>
          <w:sz w:val="32"/>
          <w:szCs w:val="32"/>
        </w:rPr>
      </w:pPr>
      <w:r w:rsidRPr="00C57F83">
        <w:rPr>
          <w:rFonts w:ascii="Times New Roman" w:eastAsia="Times New Roman" w:hAnsi="Times New Roman"/>
          <w:sz w:val="24"/>
          <w:szCs w:val="24"/>
          <w:lang w:eastAsia="en-IN"/>
        </w:rPr>
        <w:t>It also enables institutions to conduct digital evaluations and offers communications tools to facilitate seamless communication between students and the institute.</w:t>
      </w:r>
    </w:p>
    <w:p w14:paraId="7BF5E451" w14:textId="77777777" w:rsidR="00957FCF" w:rsidRPr="00C57F83" w:rsidRDefault="00957FCF" w:rsidP="00B37830">
      <w:pPr>
        <w:pStyle w:val="ListParagraph"/>
        <w:spacing w:before="240" w:after="0" w:line="360" w:lineRule="auto"/>
        <w:jc w:val="both"/>
        <w:rPr>
          <w:rFonts w:ascii="Times New Roman" w:hAnsi="Times New Roman"/>
          <w:b/>
          <w:sz w:val="32"/>
          <w:szCs w:val="32"/>
        </w:rPr>
      </w:pPr>
    </w:p>
    <w:p w14:paraId="2344E546" w14:textId="77777777" w:rsidR="00576905" w:rsidRPr="00C57F83" w:rsidRDefault="00576905" w:rsidP="00B37830">
      <w:pPr>
        <w:spacing w:line="360" w:lineRule="auto"/>
        <w:jc w:val="both"/>
        <w:rPr>
          <w:rFonts w:ascii="Times New Roman" w:hAnsi="Times New Roman"/>
          <w:b/>
          <w:sz w:val="28"/>
          <w:szCs w:val="32"/>
        </w:rPr>
      </w:pPr>
      <w:r w:rsidRPr="00C57F83">
        <w:rPr>
          <w:rFonts w:ascii="Times New Roman" w:hAnsi="Times New Roman"/>
          <w:b/>
          <w:sz w:val="28"/>
          <w:szCs w:val="32"/>
        </w:rPr>
        <w:t>2.1.2. HIGHER EDUCATION</w:t>
      </w:r>
    </w:p>
    <w:p w14:paraId="251C6CFF" w14:textId="77777777" w:rsidR="00576905" w:rsidRDefault="00576905" w:rsidP="00B37830">
      <w:pPr>
        <w:spacing w:line="360" w:lineRule="auto"/>
        <w:jc w:val="both"/>
        <w:rPr>
          <w:rFonts w:ascii="Times New Roman" w:hAnsi="Times New Roman"/>
          <w:sz w:val="24"/>
          <w:szCs w:val="24"/>
          <w:shd w:val="clear" w:color="auto" w:fill="FFFFFF"/>
        </w:rPr>
      </w:pPr>
      <w:r w:rsidRPr="00C57F83">
        <w:rPr>
          <w:rFonts w:ascii="Times New Roman" w:hAnsi="Times New Roman"/>
          <w:sz w:val="24"/>
          <w:szCs w:val="24"/>
          <w:shd w:val="clear" w:color="auto" w:fill="FFFFFF"/>
        </w:rPr>
        <w:tab/>
        <w:t>With an increasing emphasis on personalized learning, the education sector is witnessing a radical transformation in the technology landscape. The adoption of online learning platforms and the move to cloud-based solutions are some of the changes. In the process of imparting progressive and quality education, institutions face several challenges including:</w:t>
      </w:r>
    </w:p>
    <w:p w14:paraId="4E8E3FD0" w14:textId="77777777" w:rsidR="001F5514" w:rsidRPr="00C57F83" w:rsidRDefault="001F5514" w:rsidP="00B37830">
      <w:pPr>
        <w:spacing w:line="360" w:lineRule="auto"/>
        <w:jc w:val="both"/>
        <w:rPr>
          <w:rFonts w:ascii="Times New Roman" w:hAnsi="Times New Roman"/>
          <w:b/>
          <w:sz w:val="24"/>
          <w:szCs w:val="24"/>
        </w:rPr>
      </w:pPr>
    </w:p>
    <w:p w14:paraId="4232EBD9" w14:textId="77777777" w:rsidR="00576905" w:rsidRPr="00C57F83" w:rsidRDefault="00576905" w:rsidP="00B37830">
      <w:pPr>
        <w:pStyle w:val="ListParagraph"/>
        <w:numPr>
          <w:ilvl w:val="0"/>
          <w:numId w:val="11"/>
        </w:numPr>
        <w:tabs>
          <w:tab w:val="clear" w:pos="720"/>
          <w:tab w:val="num" w:pos="360"/>
        </w:tabs>
        <w:spacing w:after="0" w:line="360" w:lineRule="auto"/>
        <w:ind w:left="360"/>
        <w:jc w:val="both"/>
        <w:rPr>
          <w:rFonts w:ascii="Times New Roman" w:hAnsi="Times New Roman"/>
          <w:b/>
          <w:sz w:val="36"/>
          <w:szCs w:val="32"/>
        </w:rPr>
      </w:pPr>
      <w:r w:rsidRPr="00C57F83">
        <w:rPr>
          <w:rFonts w:ascii="Times New Roman" w:eastAsia="Times New Roman" w:hAnsi="Times New Roman"/>
          <w:sz w:val="24"/>
          <w:lang w:eastAsia="en-IN"/>
        </w:rPr>
        <w:lastRenderedPageBreak/>
        <w:t>Streamlining the admission process.</w:t>
      </w:r>
    </w:p>
    <w:p w14:paraId="368EC324" w14:textId="77777777" w:rsidR="00576905" w:rsidRPr="00C57F83" w:rsidRDefault="00576905" w:rsidP="00B37830">
      <w:pPr>
        <w:pStyle w:val="ListParagraph"/>
        <w:numPr>
          <w:ilvl w:val="0"/>
          <w:numId w:val="10"/>
        </w:numPr>
        <w:tabs>
          <w:tab w:val="clear" w:pos="720"/>
          <w:tab w:val="num" w:pos="360"/>
        </w:tabs>
        <w:spacing w:before="240" w:after="0" w:line="360" w:lineRule="auto"/>
        <w:ind w:left="360"/>
        <w:jc w:val="both"/>
        <w:rPr>
          <w:rFonts w:ascii="Times New Roman" w:hAnsi="Times New Roman"/>
          <w:b/>
          <w:sz w:val="36"/>
          <w:szCs w:val="32"/>
        </w:rPr>
      </w:pPr>
      <w:r w:rsidRPr="00C57F83">
        <w:rPr>
          <w:rFonts w:ascii="Times New Roman" w:eastAsia="Times New Roman" w:hAnsi="Times New Roman"/>
          <w:sz w:val="24"/>
          <w:lang w:eastAsia="en-IN"/>
        </w:rPr>
        <w:t>Achieving accreditation, affiliation, and regulatory compliance.</w:t>
      </w:r>
    </w:p>
    <w:p w14:paraId="1DE117B8" w14:textId="77777777" w:rsidR="00576905" w:rsidRPr="00C57F83" w:rsidRDefault="00576905" w:rsidP="00B37830">
      <w:pPr>
        <w:pStyle w:val="ListParagraph"/>
        <w:numPr>
          <w:ilvl w:val="0"/>
          <w:numId w:val="10"/>
        </w:numPr>
        <w:tabs>
          <w:tab w:val="clear" w:pos="720"/>
          <w:tab w:val="num" w:pos="360"/>
        </w:tabs>
        <w:spacing w:before="240" w:after="0" w:line="360" w:lineRule="auto"/>
        <w:ind w:left="360"/>
        <w:jc w:val="both"/>
        <w:rPr>
          <w:rFonts w:ascii="Times New Roman" w:hAnsi="Times New Roman"/>
          <w:b/>
          <w:sz w:val="36"/>
          <w:szCs w:val="32"/>
        </w:rPr>
      </w:pPr>
      <w:r w:rsidRPr="00C57F83">
        <w:rPr>
          <w:rFonts w:ascii="Times New Roman" w:eastAsia="Times New Roman" w:hAnsi="Times New Roman"/>
          <w:sz w:val="24"/>
          <w:lang w:eastAsia="en-IN"/>
        </w:rPr>
        <w:t>Ensuring accountability.</w:t>
      </w:r>
    </w:p>
    <w:p w14:paraId="5F57A6F0" w14:textId="77777777" w:rsidR="00576905" w:rsidRPr="00C57F83" w:rsidRDefault="00576905" w:rsidP="00B37830">
      <w:pPr>
        <w:pStyle w:val="ListParagraph"/>
        <w:numPr>
          <w:ilvl w:val="0"/>
          <w:numId w:val="10"/>
        </w:numPr>
        <w:tabs>
          <w:tab w:val="clear" w:pos="720"/>
          <w:tab w:val="num" w:pos="360"/>
        </w:tabs>
        <w:spacing w:before="240" w:after="0" w:line="360" w:lineRule="auto"/>
        <w:ind w:left="360"/>
        <w:jc w:val="both"/>
        <w:rPr>
          <w:rFonts w:ascii="Times New Roman" w:hAnsi="Times New Roman"/>
          <w:b/>
          <w:sz w:val="36"/>
          <w:szCs w:val="32"/>
        </w:rPr>
      </w:pPr>
      <w:r w:rsidRPr="00C57F83">
        <w:rPr>
          <w:rFonts w:ascii="Times New Roman" w:eastAsia="Times New Roman" w:hAnsi="Times New Roman"/>
          <w:sz w:val="24"/>
          <w:lang w:eastAsia="en-IN"/>
        </w:rPr>
        <w:t>Optimizing costs.</w:t>
      </w:r>
    </w:p>
    <w:p w14:paraId="40AC2EC3" w14:textId="77777777" w:rsidR="00B716D0" w:rsidRPr="00D47DCA" w:rsidRDefault="00576905" w:rsidP="00B37830">
      <w:pPr>
        <w:pStyle w:val="ListParagraph"/>
        <w:numPr>
          <w:ilvl w:val="0"/>
          <w:numId w:val="10"/>
        </w:numPr>
        <w:tabs>
          <w:tab w:val="clear" w:pos="720"/>
          <w:tab w:val="num" w:pos="360"/>
        </w:tabs>
        <w:spacing w:before="240" w:after="0" w:line="360" w:lineRule="auto"/>
        <w:ind w:left="360"/>
        <w:jc w:val="both"/>
        <w:rPr>
          <w:rFonts w:ascii="Times New Roman" w:hAnsi="Times New Roman"/>
          <w:b/>
          <w:sz w:val="36"/>
          <w:szCs w:val="32"/>
        </w:rPr>
      </w:pPr>
      <w:r w:rsidRPr="00C57F83">
        <w:rPr>
          <w:rFonts w:ascii="Times New Roman" w:eastAsia="Times New Roman" w:hAnsi="Times New Roman"/>
          <w:sz w:val="24"/>
          <w:lang w:eastAsia="en-IN"/>
        </w:rPr>
        <w:t>Creating an active learning environment to improve learning outcomes.</w:t>
      </w:r>
    </w:p>
    <w:p w14:paraId="288AC60F" w14:textId="77777777" w:rsidR="00D47DCA" w:rsidRPr="00D47DCA" w:rsidRDefault="00D47DCA" w:rsidP="00B37830">
      <w:pPr>
        <w:pStyle w:val="ListParagraph"/>
        <w:spacing w:before="240" w:after="0" w:line="360" w:lineRule="auto"/>
        <w:ind w:left="360"/>
        <w:jc w:val="both"/>
        <w:rPr>
          <w:rFonts w:ascii="Times New Roman" w:hAnsi="Times New Roman"/>
          <w:b/>
          <w:sz w:val="36"/>
          <w:szCs w:val="32"/>
        </w:rPr>
      </w:pPr>
    </w:p>
    <w:p w14:paraId="6EDCF168" w14:textId="77777777" w:rsidR="00576905" w:rsidRPr="00C57F83" w:rsidRDefault="00576905" w:rsidP="00B37830">
      <w:pPr>
        <w:spacing w:line="360" w:lineRule="auto"/>
        <w:jc w:val="both"/>
        <w:rPr>
          <w:rFonts w:ascii="Times New Roman" w:hAnsi="Times New Roman"/>
          <w:b/>
          <w:sz w:val="28"/>
          <w:szCs w:val="32"/>
        </w:rPr>
      </w:pPr>
      <w:r w:rsidRPr="00C57F83">
        <w:rPr>
          <w:rFonts w:ascii="Times New Roman" w:hAnsi="Times New Roman"/>
          <w:b/>
          <w:sz w:val="28"/>
          <w:szCs w:val="32"/>
        </w:rPr>
        <w:t>2.1.3. PROFESSIONAL TRAINING</w:t>
      </w:r>
    </w:p>
    <w:p w14:paraId="2D261952" w14:textId="77777777" w:rsidR="00576905" w:rsidRPr="00C57F83" w:rsidRDefault="00576905" w:rsidP="00B37830">
      <w:pPr>
        <w:spacing w:after="24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ab/>
        <w:t>Professional education prepares students to work in the real world. It aims to hone the practical skills of students, which will help them pursue jobs in the fields of their choosing unlike classroom training, where the focus is generally on academics. However, professional education has not yet evolved enough to effectively address these challenges:</w:t>
      </w:r>
    </w:p>
    <w:p w14:paraId="29A6200E" w14:textId="77777777" w:rsidR="00576905" w:rsidRPr="00C57F83" w:rsidRDefault="00576905" w:rsidP="00B37830">
      <w:pPr>
        <w:pStyle w:val="ListParagraph"/>
        <w:numPr>
          <w:ilvl w:val="0"/>
          <w:numId w:val="13"/>
        </w:numPr>
        <w:spacing w:after="24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Lack of job-ready youth with updated skills</w:t>
      </w:r>
    </w:p>
    <w:p w14:paraId="65287494" w14:textId="77777777" w:rsidR="00576905" w:rsidRPr="00C57F83" w:rsidRDefault="00576905" w:rsidP="00B37830">
      <w:pPr>
        <w:pStyle w:val="ListParagraph"/>
        <w:numPr>
          <w:ilvl w:val="0"/>
          <w:numId w:val="12"/>
        </w:numPr>
        <w:shd w:val="clear" w:color="auto" w:fill="FFFFFF"/>
        <w:spacing w:before="240" w:after="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Lack of trainers who can provide quality training</w:t>
      </w:r>
    </w:p>
    <w:p w14:paraId="5C0D3425" w14:textId="77777777" w:rsidR="00576905" w:rsidRPr="00401CD3" w:rsidRDefault="00576905" w:rsidP="00B37830">
      <w:pPr>
        <w:pStyle w:val="ListParagraph"/>
        <w:numPr>
          <w:ilvl w:val="0"/>
          <w:numId w:val="12"/>
        </w:numPr>
        <w:shd w:val="clear" w:color="auto" w:fill="FFFFFF"/>
        <w:spacing w:before="240" w:after="0" w:line="360" w:lineRule="auto"/>
        <w:jc w:val="both"/>
        <w:rPr>
          <w:rFonts w:ascii="Times New Roman" w:hAnsi="Times New Roman"/>
          <w:b/>
          <w:sz w:val="32"/>
          <w:szCs w:val="32"/>
        </w:rPr>
      </w:pPr>
      <w:r w:rsidRPr="00C57F83">
        <w:rPr>
          <w:rFonts w:ascii="Times New Roman" w:eastAsia="Times New Roman" w:hAnsi="Times New Roman"/>
          <w:sz w:val="24"/>
          <w:szCs w:val="24"/>
          <w:lang w:eastAsia="en-IN"/>
        </w:rPr>
        <w:t xml:space="preserve">An insufficient number of career service </w:t>
      </w:r>
      <w:r w:rsidR="002E52BD" w:rsidRPr="00C57F83">
        <w:rPr>
          <w:rFonts w:ascii="Times New Roman" w:eastAsia="Times New Roman" w:hAnsi="Times New Roman"/>
          <w:sz w:val="24"/>
          <w:szCs w:val="24"/>
          <w:lang w:eastAsia="en-IN"/>
        </w:rPr>
        <w:t>centers</w:t>
      </w:r>
      <w:r w:rsidRPr="00C57F83">
        <w:rPr>
          <w:rFonts w:ascii="Times New Roman" w:eastAsia="Times New Roman" w:hAnsi="Times New Roman"/>
          <w:sz w:val="24"/>
          <w:szCs w:val="24"/>
          <w:lang w:eastAsia="en-IN"/>
        </w:rPr>
        <w:t xml:space="preserve"> that can provide career counselling, disseminate information and guide job seekers.</w:t>
      </w:r>
    </w:p>
    <w:p w14:paraId="01965C3E" w14:textId="77777777" w:rsidR="00401CD3" w:rsidRPr="00401CD3" w:rsidRDefault="00401CD3" w:rsidP="00B37830">
      <w:pPr>
        <w:pStyle w:val="ListParagraph"/>
        <w:shd w:val="clear" w:color="auto" w:fill="FFFFFF"/>
        <w:spacing w:before="240" w:after="0" w:line="360" w:lineRule="auto"/>
        <w:jc w:val="both"/>
        <w:rPr>
          <w:rFonts w:ascii="Times New Roman" w:hAnsi="Times New Roman"/>
          <w:b/>
          <w:sz w:val="32"/>
          <w:szCs w:val="32"/>
        </w:rPr>
      </w:pPr>
    </w:p>
    <w:p w14:paraId="005D601D" w14:textId="77777777" w:rsidR="00576905" w:rsidRPr="00C57F83" w:rsidRDefault="00576905" w:rsidP="00B37830">
      <w:pPr>
        <w:spacing w:line="360" w:lineRule="auto"/>
        <w:jc w:val="both"/>
        <w:rPr>
          <w:rFonts w:ascii="Times New Roman" w:hAnsi="Times New Roman"/>
          <w:b/>
          <w:sz w:val="32"/>
          <w:szCs w:val="32"/>
        </w:rPr>
      </w:pPr>
      <w:r w:rsidRPr="00C57F83">
        <w:rPr>
          <w:rFonts w:ascii="Times New Roman" w:hAnsi="Times New Roman"/>
          <w:b/>
          <w:sz w:val="32"/>
          <w:szCs w:val="32"/>
        </w:rPr>
        <w:t>2.2. MANUFACTURING</w:t>
      </w:r>
    </w:p>
    <w:p w14:paraId="193CE4BF" w14:textId="77777777" w:rsidR="00576905" w:rsidRPr="00C57F83" w:rsidRDefault="00576905" w:rsidP="00B37830">
      <w:pPr>
        <w:spacing w:line="360" w:lineRule="auto"/>
        <w:jc w:val="both"/>
        <w:rPr>
          <w:rFonts w:ascii="Times New Roman" w:hAnsi="Times New Roman"/>
          <w:b/>
          <w:sz w:val="32"/>
          <w:szCs w:val="32"/>
        </w:rPr>
      </w:pPr>
      <w:r w:rsidRPr="00C57F83">
        <w:rPr>
          <w:rFonts w:ascii="Times New Roman" w:hAnsi="Times New Roman"/>
          <w:b/>
          <w:sz w:val="32"/>
          <w:szCs w:val="32"/>
        </w:rPr>
        <w:t xml:space="preserve">2.2.1. </w:t>
      </w:r>
      <w:r w:rsidRPr="00C57F83">
        <w:rPr>
          <w:rFonts w:ascii="Times New Roman" w:hAnsi="Times New Roman"/>
          <w:b/>
          <w:sz w:val="28"/>
          <w:szCs w:val="32"/>
        </w:rPr>
        <w:t>AUTOMOTIVE COMPONENT</w:t>
      </w:r>
    </w:p>
    <w:p w14:paraId="502038CE" w14:textId="77777777" w:rsidR="00576905" w:rsidRPr="00C57F83" w:rsidRDefault="00576905" w:rsidP="00B37830">
      <w:pPr>
        <w:shd w:val="clear" w:color="auto" w:fill="FFFFFF"/>
        <w:spacing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ab/>
        <w:t>Automotive component manufacturers need to improve operational efficiencies and implement best-in-class shop floor practices- to meet high quality standards and ensure faster turn-around and JIT delivery. These parameters need to be met even while working on high volumes.</w:t>
      </w:r>
      <w:r w:rsidRPr="00C57F83">
        <w:rPr>
          <w:rFonts w:ascii="Times New Roman" w:eastAsia="Times New Roman" w:hAnsi="Times New Roman"/>
          <w:sz w:val="24"/>
          <w:szCs w:val="24"/>
          <w:lang w:eastAsia="en-IN"/>
        </w:rPr>
        <w:br/>
        <w:t>The iON Manufacturing Solution for the automotive component industry helps:</w:t>
      </w:r>
    </w:p>
    <w:p w14:paraId="7F301ADD" w14:textId="77777777" w:rsidR="00576905" w:rsidRPr="00C57F83" w:rsidRDefault="00576905" w:rsidP="00B37830">
      <w:pPr>
        <w:pStyle w:val="ListParagraph"/>
        <w:numPr>
          <w:ilvl w:val="0"/>
          <w:numId w:val="14"/>
        </w:numPr>
        <w:shd w:val="clear" w:color="auto" w:fill="FFFFFF"/>
        <w:spacing w:after="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Automate your production planning and control process (PPC) and enable material requirement planning</w:t>
      </w:r>
    </w:p>
    <w:p w14:paraId="73837CEE" w14:textId="77777777" w:rsidR="00576905" w:rsidRPr="00C57F83" w:rsidRDefault="00576905" w:rsidP="00B37830">
      <w:pPr>
        <w:pStyle w:val="ListParagraph"/>
        <w:numPr>
          <w:ilvl w:val="0"/>
          <w:numId w:val="14"/>
        </w:numPr>
        <w:shd w:val="clear" w:color="auto" w:fill="FFFFFF"/>
        <w:spacing w:after="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Trigger job orders and purchase orders to run just-in-time inventory</w:t>
      </w:r>
    </w:p>
    <w:p w14:paraId="165C9EFD" w14:textId="77777777" w:rsidR="00576905" w:rsidRPr="00C57F83" w:rsidRDefault="00576905" w:rsidP="00B37830">
      <w:pPr>
        <w:pStyle w:val="ListParagraph"/>
        <w:numPr>
          <w:ilvl w:val="0"/>
          <w:numId w:val="14"/>
        </w:numPr>
        <w:shd w:val="clear" w:color="auto" w:fill="FFFFFF"/>
        <w:spacing w:after="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Reduce cost by making your production faster and leaner</w:t>
      </w:r>
    </w:p>
    <w:p w14:paraId="7A4C125E" w14:textId="77777777" w:rsidR="00FA51B3" w:rsidRPr="00F66E6F" w:rsidRDefault="00576905" w:rsidP="00B37830">
      <w:pPr>
        <w:pStyle w:val="ListParagraph"/>
        <w:numPr>
          <w:ilvl w:val="0"/>
          <w:numId w:val="14"/>
        </w:numPr>
        <w:shd w:val="clear" w:color="auto" w:fill="FFFFFF"/>
        <w:spacing w:after="0" w:line="360" w:lineRule="auto"/>
        <w:jc w:val="both"/>
        <w:rPr>
          <w:rFonts w:ascii="Times New Roman" w:hAnsi="Times New Roman"/>
          <w:b/>
          <w:sz w:val="32"/>
          <w:szCs w:val="32"/>
        </w:rPr>
      </w:pPr>
      <w:r w:rsidRPr="00C57F83">
        <w:rPr>
          <w:rFonts w:ascii="Times New Roman" w:eastAsia="Times New Roman" w:hAnsi="Times New Roman"/>
          <w:sz w:val="24"/>
          <w:szCs w:val="24"/>
          <w:lang w:eastAsia="en-IN"/>
        </w:rPr>
        <w:t>Improve product quality through stringent quality control at different levels, including raw material, semi-finished goods, and processes.</w:t>
      </w:r>
    </w:p>
    <w:p w14:paraId="5369A4C5" w14:textId="77777777" w:rsidR="00576905" w:rsidRPr="00C57F83" w:rsidRDefault="00576905" w:rsidP="00B37830">
      <w:pPr>
        <w:spacing w:line="360" w:lineRule="auto"/>
        <w:jc w:val="both"/>
        <w:rPr>
          <w:rFonts w:ascii="Times New Roman" w:hAnsi="Times New Roman"/>
          <w:b/>
          <w:sz w:val="32"/>
          <w:szCs w:val="32"/>
        </w:rPr>
      </w:pPr>
      <w:r w:rsidRPr="00C57F83">
        <w:rPr>
          <w:rFonts w:ascii="Times New Roman" w:hAnsi="Times New Roman"/>
          <w:b/>
          <w:sz w:val="32"/>
          <w:szCs w:val="32"/>
        </w:rPr>
        <w:lastRenderedPageBreak/>
        <w:t xml:space="preserve">2.2.2. </w:t>
      </w:r>
      <w:r w:rsidRPr="00C57F83">
        <w:rPr>
          <w:rFonts w:ascii="Times New Roman" w:hAnsi="Times New Roman"/>
          <w:b/>
          <w:sz w:val="28"/>
          <w:szCs w:val="32"/>
        </w:rPr>
        <w:t>PHARMACEUTICAL</w:t>
      </w:r>
    </w:p>
    <w:p w14:paraId="16E306E4" w14:textId="77777777" w:rsidR="00576905" w:rsidRPr="00C57F83" w:rsidRDefault="00576905" w:rsidP="00B37830">
      <w:pPr>
        <w:shd w:val="clear" w:color="auto" w:fill="FFFFFF"/>
        <w:spacing w:line="360" w:lineRule="auto"/>
        <w:jc w:val="both"/>
        <w:rPr>
          <w:rFonts w:ascii="Times New Roman" w:eastAsia="Times New Roman" w:hAnsi="Times New Roman"/>
          <w:sz w:val="24"/>
          <w:szCs w:val="24"/>
          <w:lang w:eastAsia="en-IN"/>
        </w:rPr>
      </w:pPr>
      <w:r>
        <w:rPr>
          <w:rFonts w:ascii="Times New Roman" w:eastAsia="Times New Roman" w:hAnsi="Times New Roman"/>
          <w:sz w:val="24"/>
          <w:lang w:eastAsia="en-IN"/>
        </w:rPr>
        <w:tab/>
      </w:r>
      <w:r w:rsidRPr="00C57F83">
        <w:rPr>
          <w:rFonts w:ascii="Times New Roman" w:eastAsia="Times New Roman" w:hAnsi="Times New Roman"/>
          <w:sz w:val="24"/>
          <w:lang w:eastAsia="en-IN"/>
        </w:rPr>
        <w:t>The pharmaceutical industry in India is faced with challenges such as cheap imports and increased scrutiny from US FDA. As a result, the industry requires a balanced mix of imported and domestically purchased active pharmaceutical ingredients (API), efficient supply chain management and on-going R&amp;D. </w:t>
      </w:r>
      <w:r w:rsidRPr="00C57F83">
        <w:rPr>
          <w:rFonts w:ascii="Times New Roman" w:eastAsia="Times New Roman" w:hAnsi="Times New Roman"/>
          <w:sz w:val="24"/>
          <w:szCs w:val="24"/>
          <w:lang w:eastAsia="en-IN"/>
        </w:rPr>
        <w:t>The TCS iON Manufacturing Solution is a domain-centric, analytics-driven cloud solution which offers an integrated view of operations across</w:t>
      </w:r>
      <w:r w:rsidR="00F62E76">
        <w:rPr>
          <w:rFonts w:ascii="Times New Roman" w:eastAsia="Times New Roman" w:hAnsi="Times New Roman"/>
          <w:sz w:val="24"/>
          <w:szCs w:val="24"/>
          <w:lang w:eastAsia="en-IN"/>
        </w:rPr>
        <w:t xml:space="preserve"> </w:t>
      </w:r>
      <w:r w:rsidRPr="00C57F83">
        <w:rPr>
          <w:rFonts w:ascii="Times New Roman" w:eastAsia="Times New Roman" w:hAnsi="Times New Roman"/>
          <w:sz w:val="24"/>
          <w:szCs w:val="24"/>
          <w:lang w:eastAsia="en-IN"/>
        </w:rPr>
        <w:t>the organization.</w:t>
      </w:r>
      <w:r w:rsidR="00F62E76">
        <w:rPr>
          <w:rFonts w:ascii="Times New Roman" w:eastAsia="Times New Roman" w:hAnsi="Times New Roman"/>
          <w:sz w:val="24"/>
          <w:szCs w:val="24"/>
          <w:lang w:eastAsia="en-IN"/>
        </w:rPr>
        <w:t xml:space="preserve"> </w:t>
      </w:r>
      <w:r w:rsidRPr="00C57F83">
        <w:rPr>
          <w:rFonts w:ascii="Times New Roman" w:eastAsia="Times New Roman" w:hAnsi="Times New Roman"/>
          <w:sz w:val="24"/>
          <w:szCs w:val="24"/>
          <w:lang w:eastAsia="en-IN"/>
        </w:rPr>
        <w:t>The iON Manufacturing Solution for the pharmaceutical industry helps</w:t>
      </w:r>
    </w:p>
    <w:p w14:paraId="1E8C0CD5" w14:textId="77777777" w:rsidR="00576905" w:rsidRPr="00C57F83" w:rsidRDefault="00576905" w:rsidP="00B37830">
      <w:pPr>
        <w:pStyle w:val="ListParagraph"/>
        <w:numPr>
          <w:ilvl w:val="0"/>
          <w:numId w:val="15"/>
        </w:numPr>
        <w:shd w:val="clear" w:color="auto" w:fill="FFFFFF"/>
        <w:spacing w:after="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Manage procurement efficiently and maintain the right level of inventory</w:t>
      </w:r>
    </w:p>
    <w:p w14:paraId="7DD4FD19" w14:textId="77777777" w:rsidR="00576905" w:rsidRPr="00C57F83" w:rsidRDefault="00576905" w:rsidP="00B37830">
      <w:pPr>
        <w:pStyle w:val="ListParagraph"/>
        <w:numPr>
          <w:ilvl w:val="0"/>
          <w:numId w:val="15"/>
        </w:numPr>
        <w:shd w:val="clear" w:color="auto" w:fill="FFFFFF"/>
        <w:spacing w:after="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Get real-time information and complete visibility into demand cycles</w:t>
      </w:r>
    </w:p>
    <w:p w14:paraId="6EFEB159" w14:textId="77777777" w:rsidR="00576905" w:rsidRPr="00C57F83" w:rsidRDefault="00576905" w:rsidP="00B37830">
      <w:pPr>
        <w:pStyle w:val="ListParagraph"/>
        <w:numPr>
          <w:ilvl w:val="0"/>
          <w:numId w:val="15"/>
        </w:numPr>
        <w:shd w:val="clear" w:color="auto" w:fill="FFFFFF"/>
        <w:spacing w:after="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Facilitate better planning</w:t>
      </w:r>
    </w:p>
    <w:p w14:paraId="3BE69A8B" w14:textId="77777777" w:rsidR="00576905" w:rsidRPr="00C57F83" w:rsidRDefault="00576905" w:rsidP="00B37830">
      <w:pPr>
        <w:pStyle w:val="ListParagraph"/>
        <w:numPr>
          <w:ilvl w:val="0"/>
          <w:numId w:val="15"/>
        </w:numPr>
        <w:shd w:val="clear" w:color="auto" w:fill="FFFFFF"/>
        <w:spacing w:after="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Manage compliance through automatic generation of certificate of analysis</w:t>
      </w:r>
    </w:p>
    <w:p w14:paraId="18C3A00A" w14:textId="77777777" w:rsidR="00576905" w:rsidRDefault="00576905" w:rsidP="00B37830">
      <w:pPr>
        <w:pStyle w:val="ListParagraph"/>
        <w:numPr>
          <w:ilvl w:val="0"/>
          <w:numId w:val="15"/>
        </w:numPr>
        <w:shd w:val="clear" w:color="auto" w:fill="FFFFFF"/>
        <w:spacing w:after="0" w:line="360" w:lineRule="auto"/>
        <w:jc w:val="both"/>
        <w:rPr>
          <w:rFonts w:ascii="Times New Roman" w:eastAsia="Times New Roman" w:hAnsi="Times New Roman"/>
          <w:sz w:val="24"/>
          <w:szCs w:val="24"/>
          <w:lang w:eastAsia="en-IN"/>
        </w:rPr>
      </w:pPr>
      <w:r w:rsidRPr="00C57F83">
        <w:rPr>
          <w:rFonts w:ascii="Times New Roman" w:eastAsia="Times New Roman" w:hAnsi="Times New Roman"/>
          <w:sz w:val="24"/>
          <w:szCs w:val="24"/>
          <w:lang w:eastAsia="en-IN"/>
        </w:rPr>
        <w:t>Track licensing status.</w:t>
      </w:r>
    </w:p>
    <w:p w14:paraId="23DF556F" w14:textId="77777777" w:rsidR="00247106" w:rsidRPr="00247106" w:rsidRDefault="00247106" w:rsidP="00B37830">
      <w:pPr>
        <w:pStyle w:val="ListParagraph"/>
        <w:shd w:val="clear" w:color="auto" w:fill="FFFFFF"/>
        <w:spacing w:after="0" w:line="360" w:lineRule="auto"/>
        <w:jc w:val="both"/>
        <w:rPr>
          <w:rFonts w:ascii="Times New Roman" w:eastAsia="Times New Roman" w:hAnsi="Times New Roman"/>
          <w:sz w:val="24"/>
          <w:szCs w:val="24"/>
          <w:lang w:eastAsia="en-IN"/>
        </w:rPr>
      </w:pPr>
    </w:p>
    <w:p w14:paraId="49DD46D6" w14:textId="77777777" w:rsidR="00576905" w:rsidRDefault="00576905" w:rsidP="00B37830">
      <w:pPr>
        <w:pStyle w:val="ListParagraph"/>
        <w:shd w:val="clear" w:color="auto" w:fill="FFFFFF"/>
        <w:spacing w:after="240" w:line="360" w:lineRule="auto"/>
        <w:ind w:left="0"/>
        <w:jc w:val="both"/>
        <w:rPr>
          <w:rFonts w:ascii="Times New Roman" w:eastAsia="Times New Roman" w:hAnsi="Times New Roman"/>
          <w:b/>
          <w:sz w:val="28"/>
          <w:szCs w:val="24"/>
          <w:lang w:eastAsia="en-IN"/>
        </w:rPr>
      </w:pPr>
      <w:r w:rsidRPr="00C57F83">
        <w:rPr>
          <w:rFonts w:ascii="Times New Roman" w:eastAsia="Times New Roman" w:hAnsi="Times New Roman"/>
          <w:b/>
          <w:sz w:val="28"/>
          <w:szCs w:val="24"/>
          <w:lang w:eastAsia="en-IN"/>
        </w:rPr>
        <w:t>2.2.3. PROCESS INDUSTRY</w:t>
      </w:r>
    </w:p>
    <w:p w14:paraId="48F34C78" w14:textId="77777777" w:rsidR="00576905" w:rsidRPr="00576905" w:rsidRDefault="00576905" w:rsidP="00B37830">
      <w:pPr>
        <w:shd w:val="clear" w:color="auto" w:fill="FFFFFF"/>
        <w:spacing w:line="360" w:lineRule="auto"/>
        <w:jc w:val="both"/>
        <w:rPr>
          <w:rFonts w:ascii="Times New Roman" w:eastAsia="Times New Roman" w:hAnsi="Times New Roman"/>
          <w:lang w:eastAsia="en-IN"/>
        </w:rPr>
      </w:pPr>
      <w:r w:rsidRPr="00576905">
        <w:rPr>
          <w:rFonts w:ascii="Times New Roman" w:eastAsia="Times New Roman" w:hAnsi="Times New Roman"/>
          <w:lang w:eastAsia="en-IN"/>
        </w:rPr>
        <w:t>Manufacturing Solution offers consulting-driven ERP implementation to overcome these challenges and accelerate business performance.</w:t>
      </w:r>
    </w:p>
    <w:p w14:paraId="38C9716F" w14:textId="77777777" w:rsidR="00576905" w:rsidRPr="00576905" w:rsidRDefault="00576905" w:rsidP="00B37830">
      <w:pPr>
        <w:shd w:val="clear" w:color="auto" w:fill="FFFFFF"/>
        <w:spacing w:line="360" w:lineRule="auto"/>
        <w:jc w:val="both"/>
        <w:rPr>
          <w:rFonts w:ascii="Times New Roman" w:eastAsia="Times New Roman" w:hAnsi="Times New Roman"/>
          <w:lang w:eastAsia="en-IN"/>
        </w:rPr>
      </w:pPr>
      <w:r w:rsidRPr="00576905">
        <w:rPr>
          <w:rFonts w:ascii="Times New Roman" w:eastAsia="Times New Roman" w:hAnsi="Times New Roman"/>
          <w:lang w:eastAsia="en-IN"/>
        </w:rPr>
        <w:t>Process manufacturers face dynamic industry challenges such as:</w:t>
      </w:r>
    </w:p>
    <w:p w14:paraId="23118100" w14:textId="77777777" w:rsidR="00576905" w:rsidRPr="00576905" w:rsidRDefault="00576905" w:rsidP="00B37830">
      <w:pPr>
        <w:pStyle w:val="ListParagraph"/>
        <w:numPr>
          <w:ilvl w:val="0"/>
          <w:numId w:val="16"/>
        </w:numPr>
        <w:shd w:val="clear" w:color="auto" w:fill="FFFFFF"/>
        <w:spacing w:after="0" w:line="360" w:lineRule="auto"/>
        <w:jc w:val="both"/>
        <w:rPr>
          <w:rFonts w:ascii="Times New Roman" w:eastAsia="Times New Roman" w:hAnsi="Times New Roman"/>
          <w:lang w:eastAsia="en-IN"/>
        </w:rPr>
      </w:pPr>
      <w:r w:rsidRPr="00576905">
        <w:rPr>
          <w:rFonts w:ascii="Times New Roman" w:eastAsia="Times New Roman" w:hAnsi="Times New Roman"/>
          <w:lang w:eastAsia="en-IN"/>
        </w:rPr>
        <w:t>Variations in bills of material (BoM)</w:t>
      </w:r>
    </w:p>
    <w:p w14:paraId="718E9006" w14:textId="77777777" w:rsidR="00576905" w:rsidRPr="00576905" w:rsidRDefault="00576905" w:rsidP="00B37830">
      <w:pPr>
        <w:pStyle w:val="ListParagraph"/>
        <w:numPr>
          <w:ilvl w:val="0"/>
          <w:numId w:val="16"/>
        </w:numPr>
        <w:shd w:val="clear" w:color="auto" w:fill="FFFFFF"/>
        <w:spacing w:after="0" w:line="360" w:lineRule="auto"/>
        <w:jc w:val="both"/>
        <w:rPr>
          <w:rFonts w:ascii="Times New Roman" w:eastAsia="Times New Roman" w:hAnsi="Times New Roman"/>
          <w:lang w:eastAsia="en-IN"/>
        </w:rPr>
      </w:pPr>
      <w:r w:rsidRPr="00576905">
        <w:rPr>
          <w:rFonts w:ascii="Times New Roman" w:eastAsia="Times New Roman" w:hAnsi="Times New Roman"/>
          <w:lang w:eastAsia="en-IN"/>
        </w:rPr>
        <w:t>Complex inventory management processes</w:t>
      </w:r>
    </w:p>
    <w:p w14:paraId="05382AC6" w14:textId="77777777" w:rsidR="00576905" w:rsidRPr="00576905" w:rsidRDefault="00576905" w:rsidP="00B37830">
      <w:pPr>
        <w:pStyle w:val="ListParagraph"/>
        <w:numPr>
          <w:ilvl w:val="0"/>
          <w:numId w:val="16"/>
        </w:numPr>
        <w:shd w:val="clear" w:color="auto" w:fill="FFFFFF"/>
        <w:spacing w:after="0" w:line="360" w:lineRule="auto"/>
        <w:jc w:val="both"/>
        <w:rPr>
          <w:rFonts w:ascii="Times New Roman" w:eastAsia="Times New Roman" w:hAnsi="Times New Roman"/>
          <w:lang w:eastAsia="en-IN"/>
        </w:rPr>
      </w:pPr>
      <w:r w:rsidRPr="00576905">
        <w:rPr>
          <w:rFonts w:ascii="Times New Roman" w:eastAsia="Times New Roman" w:hAnsi="Times New Roman"/>
          <w:lang w:eastAsia="en-IN"/>
        </w:rPr>
        <w:t>Inaccurate raw material consumption measurement</w:t>
      </w:r>
    </w:p>
    <w:p w14:paraId="56CD9351" w14:textId="77777777" w:rsidR="00576905" w:rsidRDefault="00576905" w:rsidP="00B37830">
      <w:pPr>
        <w:pStyle w:val="ListParagraph"/>
        <w:numPr>
          <w:ilvl w:val="0"/>
          <w:numId w:val="16"/>
        </w:numPr>
        <w:shd w:val="clear" w:color="auto" w:fill="FFFFFF"/>
        <w:spacing w:after="0" w:line="360" w:lineRule="auto"/>
        <w:jc w:val="both"/>
        <w:rPr>
          <w:rFonts w:ascii="Times New Roman" w:eastAsia="Times New Roman" w:hAnsi="Times New Roman"/>
          <w:lang w:eastAsia="en-IN"/>
        </w:rPr>
      </w:pPr>
      <w:r w:rsidRPr="00576905">
        <w:rPr>
          <w:rFonts w:ascii="Times New Roman" w:eastAsia="Times New Roman" w:hAnsi="Times New Roman"/>
          <w:lang w:eastAsia="en-IN"/>
        </w:rPr>
        <w:t>Insufficient safety stock</w:t>
      </w:r>
    </w:p>
    <w:p w14:paraId="27997CC5" w14:textId="77777777" w:rsidR="00BC20AA" w:rsidRPr="00BC20AA" w:rsidRDefault="00BC20AA" w:rsidP="00B37830">
      <w:pPr>
        <w:pStyle w:val="ListParagraph"/>
        <w:shd w:val="clear" w:color="auto" w:fill="FFFFFF"/>
        <w:spacing w:after="0" w:line="360" w:lineRule="auto"/>
        <w:jc w:val="both"/>
        <w:rPr>
          <w:rFonts w:ascii="Times New Roman" w:eastAsia="Times New Roman" w:hAnsi="Times New Roman"/>
          <w:lang w:eastAsia="en-IN"/>
        </w:rPr>
      </w:pPr>
    </w:p>
    <w:p w14:paraId="46544C16" w14:textId="77777777" w:rsidR="00576905" w:rsidRDefault="00576905" w:rsidP="00B37830">
      <w:pPr>
        <w:spacing w:line="360" w:lineRule="auto"/>
        <w:jc w:val="both"/>
        <w:rPr>
          <w:rFonts w:ascii="Times New Roman" w:hAnsi="Times New Roman"/>
          <w:b/>
          <w:sz w:val="32"/>
          <w:szCs w:val="32"/>
        </w:rPr>
      </w:pPr>
      <w:r w:rsidRPr="00C57F83">
        <w:rPr>
          <w:rFonts w:ascii="Times New Roman" w:hAnsi="Times New Roman"/>
          <w:b/>
          <w:sz w:val="32"/>
          <w:szCs w:val="32"/>
        </w:rPr>
        <w:t>2.3. EXAM BOARDS</w:t>
      </w:r>
    </w:p>
    <w:p w14:paraId="2AF7BC83" w14:textId="77777777" w:rsidR="00576905" w:rsidRPr="00C35663" w:rsidRDefault="00576905" w:rsidP="00B37830">
      <w:pPr>
        <w:spacing w:line="360" w:lineRule="auto"/>
        <w:jc w:val="both"/>
        <w:rPr>
          <w:rFonts w:ascii="Times New Roman" w:hAnsi="Times New Roman"/>
          <w:lang w:eastAsia="en-IN"/>
        </w:rPr>
      </w:pPr>
      <w:r w:rsidRPr="00C35663">
        <w:rPr>
          <w:rFonts w:ascii="Times New Roman" w:hAnsi="Times New Roman"/>
          <w:lang w:eastAsia="en-IN"/>
        </w:rPr>
        <w:t xml:space="preserve">Exam boards comprise school boards and examination bodies that are tasked with the crucial role of conducting large scale and </w:t>
      </w:r>
      <w:r w:rsidR="00582DBE" w:rsidRPr="00C35663">
        <w:rPr>
          <w:rFonts w:ascii="Times New Roman" w:hAnsi="Times New Roman"/>
          <w:lang w:eastAsia="en-IN"/>
        </w:rPr>
        <w:t>high-stake</w:t>
      </w:r>
      <w:r w:rsidRPr="00C35663">
        <w:rPr>
          <w:rFonts w:ascii="Times New Roman" w:hAnsi="Times New Roman"/>
          <w:lang w:eastAsia="en-IN"/>
        </w:rPr>
        <w:t xml:space="preserve"> assessments. Some of the common challenges faced by examination boards include:</w:t>
      </w:r>
    </w:p>
    <w:p w14:paraId="7D07C33B" w14:textId="77777777" w:rsidR="00576905" w:rsidRDefault="00576905" w:rsidP="00B37830">
      <w:pPr>
        <w:pStyle w:val="ListParagraph"/>
        <w:numPr>
          <w:ilvl w:val="0"/>
          <w:numId w:val="17"/>
        </w:numPr>
        <w:spacing w:before="240" w:after="0" w:line="360" w:lineRule="auto"/>
        <w:jc w:val="both"/>
        <w:rPr>
          <w:rFonts w:ascii="Times New Roman" w:hAnsi="Times New Roman"/>
          <w:lang w:eastAsia="en-IN"/>
        </w:rPr>
      </w:pPr>
      <w:r w:rsidRPr="00C35663">
        <w:rPr>
          <w:rFonts w:ascii="Times New Roman" w:hAnsi="Times New Roman"/>
          <w:lang w:eastAsia="en-IN"/>
        </w:rPr>
        <w:t>Time consuming manual processes</w:t>
      </w:r>
      <w:r w:rsidR="004333F8">
        <w:rPr>
          <w:rFonts w:ascii="Times New Roman" w:hAnsi="Times New Roman"/>
          <w:lang w:eastAsia="en-IN"/>
        </w:rPr>
        <w:t>.</w:t>
      </w:r>
    </w:p>
    <w:p w14:paraId="2DD99FE0" w14:textId="77777777" w:rsidR="00576905" w:rsidRDefault="00576905" w:rsidP="00B37830">
      <w:pPr>
        <w:pStyle w:val="ListParagraph"/>
        <w:numPr>
          <w:ilvl w:val="0"/>
          <w:numId w:val="17"/>
        </w:numPr>
        <w:spacing w:before="240" w:after="0" w:line="360" w:lineRule="auto"/>
        <w:jc w:val="both"/>
        <w:rPr>
          <w:rFonts w:ascii="Times New Roman" w:hAnsi="Times New Roman"/>
          <w:lang w:eastAsia="en-IN"/>
        </w:rPr>
      </w:pPr>
      <w:r w:rsidRPr="00C35663">
        <w:rPr>
          <w:rFonts w:ascii="Times New Roman" w:hAnsi="Times New Roman"/>
          <w:lang w:eastAsia="en-IN"/>
        </w:rPr>
        <w:t>Lack of subject matter experts to prepare question banks</w:t>
      </w:r>
      <w:r w:rsidR="004333F8">
        <w:rPr>
          <w:rFonts w:ascii="Times New Roman" w:hAnsi="Times New Roman"/>
          <w:lang w:eastAsia="en-IN"/>
        </w:rPr>
        <w:t>.</w:t>
      </w:r>
    </w:p>
    <w:p w14:paraId="10D72E84" w14:textId="77777777" w:rsidR="00F00E78" w:rsidRPr="007F47C3" w:rsidRDefault="00576905" w:rsidP="00B37830">
      <w:pPr>
        <w:pStyle w:val="ListParagraph"/>
        <w:numPr>
          <w:ilvl w:val="0"/>
          <w:numId w:val="17"/>
        </w:numPr>
        <w:spacing w:before="240" w:after="0" w:line="360" w:lineRule="auto"/>
        <w:jc w:val="both"/>
        <w:rPr>
          <w:rFonts w:ascii="Times New Roman" w:hAnsi="Times New Roman"/>
          <w:lang w:eastAsia="en-IN"/>
        </w:rPr>
      </w:pPr>
      <w:r w:rsidRPr="00C35663">
        <w:rPr>
          <w:rFonts w:ascii="Times New Roman" w:hAnsi="Times New Roman"/>
          <w:lang w:eastAsia="en-IN"/>
        </w:rPr>
        <w:t>Question paper leakage or damage during transit</w:t>
      </w:r>
      <w:r w:rsidR="004333F8">
        <w:rPr>
          <w:rFonts w:ascii="Times New Roman" w:hAnsi="Times New Roman"/>
          <w:lang w:eastAsia="en-IN"/>
        </w:rPr>
        <w:t>.</w:t>
      </w:r>
    </w:p>
    <w:p w14:paraId="2A204523" w14:textId="3CFA7498" w:rsidR="00F00E78" w:rsidRDefault="00724491" w:rsidP="00B37830">
      <w:pPr>
        <w:tabs>
          <w:tab w:val="left" w:pos="3645"/>
        </w:tabs>
        <w:spacing w:line="360" w:lineRule="auto"/>
        <w:jc w:val="both"/>
        <w:rPr>
          <w:rFonts w:ascii="Times New Roman" w:hAnsi="Times New Roman"/>
          <w:sz w:val="32"/>
          <w:szCs w:val="32"/>
        </w:rPr>
      </w:pPr>
      <w:r>
        <w:rPr>
          <w:rFonts w:ascii="Times New Roman" w:hAnsi="Times New Roman"/>
          <w:b/>
          <w:sz w:val="32"/>
          <w:szCs w:val="32"/>
        </w:rPr>
        <w:lastRenderedPageBreak/>
        <w:t>CHAPTER 3</w:t>
      </w:r>
    </w:p>
    <w:p w14:paraId="187C8814" w14:textId="217D99BB" w:rsidR="00F00E78" w:rsidRDefault="00376853" w:rsidP="00B37830">
      <w:pPr>
        <w:pStyle w:val="Heading1"/>
        <w:spacing w:line="360" w:lineRule="auto"/>
        <w:rPr>
          <w:szCs w:val="36"/>
        </w:rPr>
      </w:pPr>
      <w:r>
        <w:rPr>
          <w:szCs w:val="36"/>
        </w:rPr>
        <w:t>PLAN OF THE INTERNSHIP PROGRAM</w:t>
      </w:r>
    </w:p>
    <w:p w14:paraId="31D2F99A" w14:textId="47DF9B12" w:rsidR="008B31A9" w:rsidRPr="00ED23E3" w:rsidRDefault="008B31A9" w:rsidP="00B37830">
      <w:pPr>
        <w:shd w:val="clear" w:color="auto" w:fill="FFFFFF"/>
        <w:spacing w:before="150" w:after="150" w:line="360" w:lineRule="auto"/>
        <w:ind w:right="375"/>
        <w:jc w:val="both"/>
        <w:textAlignment w:val="baseline"/>
        <w:rPr>
          <w:rFonts w:ascii="Times New Roman" w:hAnsi="Times New Roman"/>
          <w:b/>
          <w:color w:val="000000" w:themeColor="text1"/>
          <w:sz w:val="24"/>
          <w:szCs w:val="24"/>
          <w:shd w:val="clear" w:color="auto" w:fill="FFFFFF"/>
        </w:rPr>
      </w:pPr>
      <w:r w:rsidRPr="00ED23E3">
        <w:rPr>
          <w:rFonts w:ascii="Times New Roman" w:hAnsi="Times New Roman"/>
          <w:b/>
          <w:color w:val="000000" w:themeColor="text1"/>
          <w:sz w:val="24"/>
          <w:szCs w:val="24"/>
          <w:shd w:val="clear" w:color="auto" w:fill="FFFFFF"/>
        </w:rPr>
        <w:t>3.1</w:t>
      </w:r>
      <w:r w:rsidR="00ED23E3" w:rsidRPr="00ED23E3">
        <w:rPr>
          <w:rFonts w:ascii="Times New Roman" w:hAnsi="Times New Roman"/>
          <w:b/>
          <w:color w:val="000000" w:themeColor="text1"/>
          <w:sz w:val="24"/>
          <w:szCs w:val="24"/>
          <w:shd w:val="clear" w:color="auto" w:fill="FFFFFF"/>
        </w:rPr>
        <w:t>.</w:t>
      </w:r>
      <w:r w:rsidRPr="00ED23E3">
        <w:rPr>
          <w:rFonts w:ascii="Times New Roman" w:hAnsi="Times New Roman"/>
          <w:b/>
          <w:color w:val="000000" w:themeColor="text1"/>
          <w:sz w:val="24"/>
          <w:szCs w:val="24"/>
          <w:shd w:val="clear" w:color="auto" w:fill="FFFFFF"/>
        </w:rPr>
        <w:t xml:space="preserve"> BRIEF INTRODUCTION OF BRANCH OR DEPARTMENT WHERE</w:t>
      </w:r>
      <w:r w:rsidR="00E40209" w:rsidRPr="00ED23E3">
        <w:rPr>
          <w:rFonts w:ascii="Times New Roman" w:hAnsi="Times New Roman"/>
          <w:b/>
          <w:color w:val="000000" w:themeColor="text1"/>
          <w:sz w:val="24"/>
          <w:szCs w:val="24"/>
          <w:shd w:val="clear" w:color="auto" w:fill="FFFFFF"/>
        </w:rPr>
        <w:t xml:space="preserve"> </w:t>
      </w:r>
      <w:r w:rsidRPr="00ED23E3">
        <w:rPr>
          <w:rFonts w:ascii="Times New Roman" w:hAnsi="Times New Roman"/>
          <w:b/>
          <w:color w:val="000000" w:themeColor="text1"/>
          <w:sz w:val="24"/>
          <w:szCs w:val="24"/>
          <w:shd w:val="clear" w:color="auto" w:fill="FFFFFF"/>
        </w:rPr>
        <w:t>INTERNSHIP</w:t>
      </w:r>
      <w:r w:rsidR="00E40209" w:rsidRPr="00ED23E3">
        <w:rPr>
          <w:rFonts w:ascii="Times New Roman" w:hAnsi="Times New Roman"/>
          <w:b/>
          <w:color w:val="000000" w:themeColor="text1"/>
          <w:sz w:val="24"/>
          <w:szCs w:val="24"/>
          <w:shd w:val="clear" w:color="auto" w:fill="FFFFFF"/>
        </w:rPr>
        <w:t xml:space="preserve"> WAS PERFORMED</w:t>
      </w:r>
      <w:r w:rsidRPr="00ED23E3">
        <w:rPr>
          <w:rFonts w:ascii="Times New Roman" w:hAnsi="Times New Roman"/>
          <w:b/>
          <w:color w:val="000000" w:themeColor="text1"/>
          <w:sz w:val="24"/>
          <w:szCs w:val="24"/>
          <w:shd w:val="clear" w:color="auto" w:fill="FFFFFF"/>
        </w:rPr>
        <w:t>:</w:t>
      </w:r>
    </w:p>
    <w:p w14:paraId="71038BAB" w14:textId="131D8388" w:rsidR="008B31A9" w:rsidRPr="00ED23E3" w:rsidRDefault="005A4A8F" w:rsidP="00B37830">
      <w:pPr>
        <w:shd w:val="clear" w:color="auto" w:fill="FFFFFF"/>
        <w:spacing w:before="150" w:after="150" w:line="360" w:lineRule="auto"/>
        <w:ind w:right="375" w:firstLine="720"/>
        <w:jc w:val="both"/>
        <w:textAlignment w:val="baseline"/>
        <w:rPr>
          <w:rFonts w:ascii="Times New Roman" w:hAnsi="Times New Roman"/>
          <w:color w:val="000000" w:themeColor="text1"/>
          <w:sz w:val="24"/>
          <w:szCs w:val="24"/>
        </w:rPr>
      </w:pPr>
      <w:r w:rsidRPr="00ED23E3">
        <w:rPr>
          <w:rFonts w:ascii="Times New Roman" w:hAnsi="Times New Roman"/>
          <w:color w:val="000000" w:themeColor="text1"/>
          <w:sz w:val="24"/>
          <w:szCs w:val="24"/>
          <w:shd w:val="clear" w:color="auto" w:fill="FFFFFF"/>
        </w:rPr>
        <w:t xml:space="preserve">The </w:t>
      </w:r>
      <w:r w:rsidR="008B31A9" w:rsidRPr="00ED23E3">
        <w:rPr>
          <w:rFonts w:ascii="Times New Roman" w:hAnsi="Times New Roman"/>
          <w:color w:val="000000" w:themeColor="text1"/>
          <w:sz w:val="24"/>
          <w:szCs w:val="24"/>
          <w:shd w:val="clear" w:color="auto" w:fill="FFFFFF"/>
        </w:rPr>
        <w:t xml:space="preserve">internship </w:t>
      </w:r>
      <w:r w:rsidRPr="00ED23E3">
        <w:rPr>
          <w:rFonts w:ascii="Times New Roman" w:hAnsi="Times New Roman"/>
          <w:color w:val="000000" w:themeColor="text1"/>
          <w:sz w:val="24"/>
          <w:szCs w:val="24"/>
          <w:shd w:val="clear" w:color="auto" w:fill="FFFFFF"/>
        </w:rPr>
        <w:t xml:space="preserve">was </w:t>
      </w:r>
      <w:r w:rsidR="003F5E98" w:rsidRPr="00ED23E3">
        <w:rPr>
          <w:rFonts w:ascii="Times New Roman" w:hAnsi="Times New Roman"/>
          <w:color w:val="000000" w:themeColor="text1"/>
          <w:sz w:val="24"/>
          <w:szCs w:val="24"/>
          <w:shd w:val="clear" w:color="auto" w:fill="FFFFFF"/>
        </w:rPr>
        <w:t>perused</w:t>
      </w:r>
      <w:r w:rsidRPr="00ED23E3">
        <w:rPr>
          <w:rFonts w:ascii="Times New Roman" w:hAnsi="Times New Roman"/>
          <w:color w:val="000000" w:themeColor="text1"/>
          <w:sz w:val="24"/>
          <w:szCs w:val="24"/>
          <w:shd w:val="clear" w:color="auto" w:fill="FFFFFF"/>
        </w:rPr>
        <w:t xml:space="preserve"> </w:t>
      </w:r>
      <w:r w:rsidR="008B31A9" w:rsidRPr="00ED23E3">
        <w:rPr>
          <w:rFonts w:ascii="Times New Roman" w:hAnsi="Times New Roman"/>
          <w:color w:val="000000" w:themeColor="text1"/>
          <w:sz w:val="24"/>
          <w:szCs w:val="24"/>
          <w:shd w:val="clear" w:color="auto" w:fill="FFFFFF"/>
        </w:rPr>
        <w:t xml:space="preserve">at </w:t>
      </w:r>
      <w:r w:rsidR="00757885" w:rsidRPr="00ED23E3">
        <w:rPr>
          <w:rFonts w:ascii="Times New Roman" w:hAnsi="Times New Roman"/>
          <w:color w:val="000000" w:themeColor="text1"/>
          <w:sz w:val="24"/>
          <w:szCs w:val="24"/>
          <w:shd w:val="clear" w:color="auto" w:fill="FFFFFF"/>
        </w:rPr>
        <w:t>TCS iON</w:t>
      </w:r>
      <w:r w:rsidR="008B31A9" w:rsidRPr="00ED23E3">
        <w:rPr>
          <w:rFonts w:ascii="Times New Roman" w:hAnsi="Times New Roman"/>
          <w:color w:val="000000" w:themeColor="text1"/>
          <w:sz w:val="24"/>
          <w:szCs w:val="24"/>
          <w:shd w:val="clear" w:color="auto" w:fill="FFFFFF"/>
        </w:rPr>
        <w:t xml:space="preserve">. </w:t>
      </w:r>
      <w:r w:rsidR="00312FD2" w:rsidRPr="00ED23E3">
        <w:rPr>
          <w:rFonts w:ascii="Times New Roman" w:hAnsi="Times New Roman"/>
          <w:color w:val="000000" w:themeColor="text1"/>
          <w:sz w:val="24"/>
          <w:szCs w:val="24"/>
        </w:rPr>
        <w:t>TCS iON</w:t>
      </w:r>
      <w:r w:rsidR="008B31A9" w:rsidRPr="00ED23E3">
        <w:rPr>
          <w:rFonts w:ascii="Times New Roman" w:hAnsi="Times New Roman"/>
          <w:color w:val="000000" w:themeColor="text1"/>
          <w:sz w:val="24"/>
          <w:szCs w:val="24"/>
        </w:rPr>
        <w:t xml:space="preserve"> </w:t>
      </w:r>
      <w:r w:rsidR="003F5E98" w:rsidRPr="00ED23E3">
        <w:rPr>
          <w:rFonts w:ascii="Times New Roman" w:hAnsi="Times New Roman"/>
          <w:color w:val="000000" w:themeColor="text1"/>
          <w:sz w:val="24"/>
          <w:szCs w:val="24"/>
        </w:rPr>
        <w:t>is a strategic unit of Tata Consultancy Services</w:t>
      </w:r>
      <w:r w:rsidR="008B31A9" w:rsidRPr="00ED23E3">
        <w:rPr>
          <w:rFonts w:ascii="Times New Roman" w:hAnsi="Times New Roman"/>
          <w:color w:val="000000" w:themeColor="text1"/>
          <w:sz w:val="24"/>
          <w:szCs w:val="24"/>
        </w:rPr>
        <w:t xml:space="preserve"> and</w:t>
      </w:r>
      <w:r w:rsidR="003F5E98" w:rsidRPr="00ED23E3">
        <w:rPr>
          <w:rFonts w:ascii="Times New Roman" w:hAnsi="Times New Roman"/>
          <w:color w:val="000000" w:themeColor="text1"/>
          <w:sz w:val="24"/>
          <w:szCs w:val="24"/>
        </w:rPr>
        <w:t xml:space="preserve"> has</w:t>
      </w:r>
      <w:r w:rsidR="008B31A9" w:rsidRPr="00ED23E3">
        <w:rPr>
          <w:rFonts w:ascii="Times New Roman" w:hAnsi="Times New Roman"/>
          <w:color w:val="000000" w:themeColor="text1"/>
          <w:sz w:val="24"/>
          <w:szCs w:val="24"/>
        </w:rPr>
        <w:t xml:space="preserve"> a broad range of expertise in Computer Science, Software Engineering, Product Development and IT for Business needs; in managing projects for large enterprises; and in executing and managing data management projects. </w:t>
      </w:r>
    </w:p>
    <w:p w14:paraId="30120793" w14:textId="77777777" w:rsidR="008B31A9" w:rsidRPr="00ED23E3" w:rsidRDefault="008B31A9" w:rsidP="00B37830">
      <w:pPr>
        <w:pStyle w:val="ListParagraph"/>
        <w:shd w:val="clear" w:color="auto" w:fill="FFFFFF"/>
        <w:spacing w:before="150" w:after="150" w:line="360" w:lineRule="auto"/>
        <w:ind w:left="1350" w:right="375"/>
        <w:jc w:val="both"/>
        <w:textAlignment w:val="baseline"/>
        <w:rPr>
          <w:rFonts w:ascii="Times New Roman" w:hAnsi="Times New Roman"/>
          <w:color w:val="000000" w:themeColor="text1"/>
          <w:sz w:val="24"/>
          <w:szCs w:val="24"/>
        </w:rPr>
      </w:pPr>
    </w:p>
    <w:p w14:paraId="3EB94DF9" w14:textId="684CEA5D" w:rsidR="008B31A9" w:rsidRPr="00ED23E3" w:rsidRDefault="008B31A9" w:rsidP="00B37830">
      <w:pPr>
        <w:shd w:val="clear" w:color="auto" w:fill="FFFFFF"/>
        <w:spacing w:before="150" w:after="150" w:line="360" w:lineRule="auto"/>
        <w:ind w:right="375"/>
        <w:jc w:val="both"/>
        <w:textAlignment w:val="baseline"/>
        <w:rPr>
          <w:rFonts w:ascii="Times New Roman" w:hAnsi="Times New Roman"/>
          <w:b/>
          <w:color w:val="000000" w:themeColor="text1"/>
          <w:sz w:val="24"/>
          <w:szCs w:val="24"/>
        </w:rPr>
      </w:pPr>
      <w:r w:rsidRPr="00ED23E3">
        <w:rPr>
          <w:rFonts w:ascii="Times New Roman" w:hAnsi="Times New Roman"/>
          <w:b/>
          <w:color w:val="000000" w:themeColor="text1"/>
          <w:sz w:val="24"/>
          <w:szCs w:val="24"/>
        </w:rPr>
        <w:t>3.2</w:t>
      </w:r>
      <w:r w:rsidR="00ED23E3" w:rsidRPr="00ED23E3">
        <w:rPr>
          <w:rFonts w:ascii="Times New Roman" w:hAnsi="Times New Roman"/>
          <w:b/>
          <w:color w:val="000000" w:themeColor="text1"/>
          <w:sz w:val="24"/>
          <w:szCs w:val="24"/>
        </w:rPr>
        <w:t>.</w:t>
      </w:r>
      <w:r w:rsidRPr="00ED23E3">
        <w:rPr>
          <w:rFonts w:ascii="Times New Roman" w:hAnsi="Times New Roman"/>
          <w:b/>
          <w:color w:val="000000" w:themeColor="text1"/>
          <w:sz w:val="24"/>
          <w:szCs w:val="24"/>
        </w:rPr>
        <w:t xml:space="preserve"> THE STARTING AND END DATES OF THE INTERNSHIP:</w:t>
      </w:r>
    </w:p>
    <w:p w14:paraId="6B7733B9" w14:textId="344FBD02" w:rsidR="008B31A9" w:rsidRPr="00ED23E3" w:rsidRDefault="00835621" w:rsidP="00B37830">
      <w:pPr>
        <w:shd w:val="clear" w:color="auto" w:fill="FFFFFF"/>
        <w:spacing w:before="150" w:after="150" w:line="360" w:lineRule="auto"/>
        <w:ind w:right="375" w:firstLine="720"/>
        <w:jc w:val="both"/>
        <w:textAlignment w:val="baseline"/>
        <w:rPr>
          <w:rFonts w:ascii="Times New Roman" w:hAnsi="Times New Roman"/>
          <w:color w:val="000000" w:themeColor="text1"/>
          <w:sz w:val="24"/>
          <w:szCs w:val="24"/>
        </w:rPr>
      </w:pPr>
      <w:r w:rsidRPr="00ED23E3">
        <w:rPr>
          <w:rFonts w:ascii="Times New Roman" w:hAnsi="Times New Roman"/>
          <w:color w:val="000000" w:themeColor="text1"/>
          <w:sz w:val="24"/>
          <w:szCs w:val="24"/>
        </w:rPr>
        <w:t>The internship</w:t>
      </w:r>
      <w:r w:rsidR="008B31A9" w:rsidRPr="00ED23E3">
        <w:rPr>
          <w:rFonts w:ascii="Times New Roman" w:hAnsi="Times New Roman"/>
          <w:color w:val="000000" w:themeColor="text1"/>
          <w:sz w:val="24"/>
          <w:szCs w:val="24"/>
        </w:rPr>
        <w:t xml:space="preserve"> was a one-month internship programme</w:t>
      </w:r>
      <w:r w:rsidR="00B06ED8" w:rsidRPr="00ED23E3">
        <w:rPr>
          <w:rFonts w:ascii="Times New Roman" w:hAnsi="Times New Roman"/>
          <w:color w:val="000000" w:themeColor="text1"/>
          <w:sz w:val="24"/>
          <w:szCs w:val="24"/>
        </w:rPr>
        <w:t>, commenced from</w:t>
      </w:r>
      <w:r w:rsidR="008B31A9" w:rsidRPr="00ED23E3">
        <w:rPr>
          <w:rFonts w:ascii="Times New Roman" w:hAnsi="Times New Roman"/>
          <w:color w:val="000000" w:themeColor="text1"/>
          <w:sz w:val="24"/>
          <w:szCs w:val="24"/>
        </w:rPr>
        <w:t xml:space="preserve"> </w:t>
      </w:r>
      <w:r w:rsidR="00492D33" w:rsidRPr="00ED23E3">
        <w:rPr>
          <w:rFonts w:ascii="Times New Roman" w:hAnsi="Times New Roman"/>
          <w:b/>
          <w:color w:val="000000" w:themeColor="text1"/>
          <w:sz w:val="24"/>
          <w:szCs w:val="24"/>
        </w:rPr>
        <w:t>16</w:t>
      </w:r>
      <w:r w:rsidR="00747291" w:rsidRPr="00ED23E3">
        <w:rPr>
          <w:rFonts w:ascii="Times New Roman" w:hAnsi="Times New Roman"/>
          <w:b/>
          <w:color w:val="000000" w:themeColor="text1"/>
          <w:sz w:val="24"/>
          <w:szCs w:val="24"/>
          <w:vertAlign w:val="superscript"/>
        </w:rPr>
        <w:t>th</w:t>
      </w:r>
      <w:r w:rsidR="00747291" w:rsidRPr="00ED23E3">
        <w:rPr>
          <w:rFonts w:ascii="Times New Roman" w:hAnsi="Times New Roman"/>
          <w:b/>
          <w:color w:val="000000" w:themeColor="text1"/>
          <w:sz w:val="24"/>
          <w:szCs w:val="24"/>
        </w:rPr>
        <w:t xml:space="preserve"> </w:t>
      </w:r>
      <w:r w:rsidR="008B31A9" w:rsidRPr="00ED23E3">
        <w:rPr>
          <w:rFonts w:ascii="Times New Roman" w:hAnsi="Times New Roman"/>
          <w:b/>
          <w:color w:val="000000" w:themeColor="text1"/>
          <w:sz w:val="24"/>
          <w:szCs w:val="24"/>
        </w:rPr>
        <w:t>January 2019</w:t>
      </w:r>
      <w:r w:rsidR="008B31A9" w:rsidRPr="00ED23E3">
        <w:rPr>
          <w:rFonts w:ascii="Times New Roman" w:hAnsi="Times New Roman"/>
          <w:color w:val="000000" w:themeColor="text1"/>
          <w:sz w:val="24"/>
          <w:szCs w:val="24"/>
        </w:rPr>
        <w:t xml:space="preserve"> and went on to complete by </w:t>
      </w:r>
      <w:r w:rsidR="007F524B" w:rsidRPr="00ED23E3">
        <w:rPr>
          <w:rFonts w:ascii="Times New Roman" w:hAnsi="Times New Roman"/>
          <w:b/>
          <w:color w:val="000000" w:themeColor="text1"/>
          <w:sz w:val="24"/>
          <w:szCs w:val="24"/>
        </w:rPr>
        <w:t>10</w:t>
      </w:r>
      <w:r w:rsidR="00747291" w:rsidRPr="00ED23E3">
        <w:rPr>
          <w:rFonts w:ascii="Times New Roman" w:hAnsi="Times New Roman"/>
          <w:b/>
          <w:color w:val="000000" w:themeColor="text1"/>
          <w:sz w:val="24"/>
          <w:szCs w:val="24"/>
          <w:vertAlign w:val="superscript"/>
        </w:rPr>
        <w:t>th</w:t>
      </w:r>
      <w:r w:rsidR="008B31A9" w:rsidRPr="00ED23E3">
        <w:rPr>
          <w:rFonts w:ascii="Times New Roman" w:hAnsi="Times New Roman"/>
          <w:b/>
          <w:color w:val="000000" w:themeColor="text1"/>
          <w:sz w:val="24"/>
          <w:szCs w:val="24"/>
        </w:rPr>
        <w:t xml:space="preserve"> February</w:t>
      </w:r>
      <w:r w:rsidR="00747291" w:rsidRPr="00ED23E3">
        <w:rPr>
          <w:rFonts w:ascii="Times New Roman" w:hAnsi="Times New Roman"/>
          <w:b/>
          <w:color w:val="000000" w:themeColor="text1"/>
          <w:sz w:val="24"/>
          <w:szCs w:val="24"/>
        </w:rPr>
        <w:t xml:space="preserve"> </w:t>
      </w:r>
      <w:r w:rsidR="008B31A9" w:rsidRPr="00ED23E3">
        <w:rPr>
          <w:rFonts w:ascii="Times New Roman" w:hAnsi="Times New Roman"/>
          <w:b/>
          <w:color w:val="000000" w:themeColor="text1"/>
          <w:sz w:val="24"/>
          <w:szCs w:val="24"/>
        </w:rPr>
        <w:t>2019</w:t>
      </w:r>
      <w:r w:rsidR="008B31A9" w:rsidRPr="00ED23E3">
        <w:rPr>
          <w:rFonts w:ascii="Times New Roman" w:hAnsi="Times New Roman"/>
          <w:color w:val="000000" w:themeColor="text1"/>
          <w:sz w:val="24"/>
          <w:szCs w:val="24"/>
        </w:rPr>
        <w:t xml:space="preserve">. During this course of time, team project </w:t>
      </w:r>
      <w:r w:rsidR="00EC75F7" w:rsidRPr="00ED23E3">
        <w:rPr>
          <w:rFonts w:ascii="Times New Roman" w:hAnsi="Times New Roman"/>
          <w:color w:val="000000" w:themeColor="text1"/>
          <w:sz w:val="24"/>
          <w:szCs w:val="24"/>
        </w:rPr>
        <w:t xml:space="preserve">was allocated </w:t>
      </w:r>
      <w:r w:rsidR="008B31A9" w:rsidRPr="00ED23E3">
        <w:rPr>
          <w:rFonts w:ascii="Times New Roman" w:hAnsi="Times New Roman"/>
          <w:color w:val="000000" w:themeColor="text1"/>
          <w:sz w:val="24"/>
          <w:szCs w:val="24"/>
        </w:rPr>
        <w:t xml:space="preserve">which </w:t>
      </w:r>
      <w:r w:rsidR="00EC75F7" w:rsidRPr="00ED23E3">
        <w:rPr>
          <w:rFonts w:ascii="Times New Roman" w:hAnsi="Times New Roman"/>
          <w:color w:val="000000" w:themeColor="text1"/>
          <w:sz w:val="24"/>
          <w:szCs w:val="24"/>
        </w:rPr>
        <w:t xml:space="preserve">had to be </w:t>
      </w:r>
      <w:r w:rsidR="008B31A9" w:rsidRPr="00ED23E3">
        <w:rPr>
          <w:rFonts w:ascii="Times New Roman" w:hAnsi="Times New Roman"/>
          <w:color w:val="000000" w:themeColor="text1"/>
          <w:sz w:val="24"/>
          <w:szCs w:val="24"/>
        </w:rPr>
        <w:t>work</w:t>
      </w:r>
      <w:r w:rsidR="00EC75F7" w:rsidRPr="00ED23E3">
        <w:rPr>
          <w:rFonts w:ascii="Times New Roman" w:hAnsi="Times New Roman"/>
          <w:color w:val="000000" w:themeColor="text1"/>
          <w:sz w:val="24"/>
          <w:szCs w:val="24"/>
        </w:rPr>
        <w:t>ed</w:t>
      </w:r>
      <w:r w:rsidR="008B31A9" w:rsidRPr="00ED23E3">
        <w:rPr>
          <w:rFonts w:ascii="Times New Roman" w:hAnsi="Times New Roman"/>
          <w:color w:val="000000" w:themeColor="text1"/>
          <w:sz w:val="24"/>
          <w:szCs w:val="24"/>
        </w:rPr>
        <w:t xml:space="preserve"> upon.</w:t>
      </w:r>
    </w:p>
    <w:p w14:paraId="6A7F5454" w14:textId="77777777" w:rsidR="008B31A9" w:rsidRPr="008B31A9" w:rsidRDefault="008B31A9" w:rsidP="00B37830">
      <w:pPr>
        <w:spacing w:line="360" w:lineRule="auto"/>
      </w:pPr>
    </w:p>
    <w:p w14:paraId="251A608B" w14:textId="169881C6" w:rsidR="00A10FB3" w:rsidRDefault="00A10FB3" w:rsidP="00B37830">
      <w:pPr>
        <w:spacing w:line="360" w:lineRule="auto"/>
      </w:pPr>
    </w:p>
    <w:p w14:paraId="73B75309" w14:textId="5AF96366" w:rsidR="005B0323" w:rsidRDefault="005B0323" w:rsidP="00B37830">
      <w:pPr>
        <w:spacing w:line="360" w:lineRule="auto"/>
      </w:pPr>
    </w:p>
    <w:p w14:paraId="2C6725E2" w14:textId="0C25232D" w:rsidR="005B0323" w:rsidRDefault="005B0323" w:rsidP="00B37830">
      <w:pPr>
        <w:spacing w:line="360" w:lineRule="auto"/>
      </w:pPr>
    </w:p>
    <w:p w14:paraId="07C3212F" w14:textId="63DCC583" w:rsidR="005B0323" w:rsidRDefault="005B0323" w:rsidP="00B37830">
      <w:pPr>
        <w:spacing w:line="360" w:lineRule="auto"/>
      </w:pPr>
    </w:p>
    <w:p w14:paraId="279230B2" w14:textId="2E62EB0A" w:rsidR="005B0323" w:rsidRDefault="005B0323" w:rsidP="00B37830">
      <w:pPr>
        <w:spacing w:line="360" w:lineRule="auto"/>
      </w:pPr>
    </w:p>
    <w:p w14:paraId="23DFB853" w14:textId="58AF0BE3" w:rsidR="005B0323" w:rsidRDefault="005B0323" w:rsidP="00B37830">
      <w:pPr>
        <w:spacing w:line="360" w:lineRule="auto"/>
      </w:pPr>
    </w:p>
    <w:p w14:paraId="4E67E519" w14:textId="02CCBD90" w:rsidR="005B0323" w:rsidRDefault="005B0323" w:rsidP="00B37830">
      <w:pPr>
        <w:spacing w:line="360" w:lineRule="auto"/>
      </w:pPr>
    </w:p>
    <w:p w14:paraId="0390E9C0" w14:textId="77777777" w:rsidR="005B0323" w:rsidRPr="00A10FB3" w:rsidRDefault="005B0323" w:rsidP="00B37830">
      <w:pPr>
        <w:spacing w:line="360" w:lineRule="auto"/>
      </w:pPr>
    </w:p>
    <w:p w14:paraId="3F41F2BF" w14:textId="77777777" w:rsidR="005B0323" w:rsidRDefault="005B0323" w:rsidP="00B37830">
      <w:pPr>
        <w:spacing w:line="360" w:lineRule="auto"/>
        <w:jc w:val="both"/>
        <w:rPr>
          <w:rFonts w:ascii="Times New Roman" w:hAnsi="Times New Roman"/>
          <w:b/>
          <w:sz w:val="32"/>
          <w:szCs w:val="32"/>
        </w:rPr>
      </w:pPr>
    </w:p>
    <w:p w14:paraId="0A62302D" w14:textId="77777777" w:rsidR="005B0323" w:rsidRDefault="005B0323" w:rsidP="00B37830">
      <w:pPr>
        <w:spacing w:line="360" w:lineRule="auto"/>
        <w:jc w:val="both"/>
        <w:rPr>
          <w:rFonts w:ascii="Times New Roman" w:hAnsi="Times New Roman"/>
          <w:b/>
          <w:sz w:val="32"/>
          <w:szCs w:val="32"/>
        </w:rPr>
      </w:pPr>
    </w:p>
    <w:p w14:paraId="48C3AABD" w14:textId="77777777" w:rsidR="005B0323" w:rsidRDefault="005B0323" w:rsidP="00B37830">
      <w:pPr>
        <w:spacing w:line="360" w:lineRule="auto"/>
        <w:jc w:val="both"/>
        <w:rPr>
          <w:rFonts w:ascii="Times New Roman" w:hAnsi="Times New Roman"/>
          <w:b/>
          <w:sz w:val="32"/>
          <w:szCs w:val="32"/>
        </w:rPr>
      </w:pPr>
    </w:p>
    <w:p w14:paraId="7C7D2D9F" w14:textId="73DEE352" w:rsidR="00F00E78" w:rsidRDefault="00724491" w:rsidP="00B37830">
      <w:pPr>
        <w:spacing w:line="360" w:lineRule="auto"/>
        <w:jc w:val="both"/>
        <w:rPr>
          <w:rFonts w:ascii="Times New Roman" w:hAnsi="Times New Roman"/>
          <w:b/>
        </w:rPr>
      </w:pPr>
      <w:r>
        <w:rPr>
          <w:rFonts w:ascii="Times New Roman" w:hAnsi="Times New Roman"/>
          <w:b/>
          <w:sz w:val="32"/>
          <w:szCs w:val="32"/>
        </w:rPr>
        <w:t>CHAPTER 4</w:t>
      </w:r>
    </w:p>
    <w:p w14:paraId="3341E427" w14:textId="240B2C77" w:rsidR="00F00E78" w:rsidRDefault="00AD0459" w:rsidP="00B37830">
      <w:pPr>
        <w:pStyle w:val="Heading1"/>
        <w:spacing w:line="360" w:lineRule="auto"/>
        <w:rPr>
          <w:szCs w:val="36"/>
        </w:rPr>
      </w:pPr>
      <w:r>
        <w:rPr>
          <w:szCs w:val="36"/>
        </w:rPr>
        <w:t>TRAINING PROGRAM</w:t>
      </w:r>
    </w:p>
    <w:p w14:paraId="50ECCE47" w14:textId="77777777" w:rsidR="00ED23E3" w:rsidRPr="00ED23E3" w:rsidRDefault="00ED23E3" w:rsidP="00B37830">
      <w:pPr>
        <w:shd w:val="clear" w:color="auto" w:fill="FFFFFF"/>
        <w:spacing w:before="150" w:after="150" w:line="360" w:lineRule="auto"/>
        <w:ind w:right="375"/>
        <w:jc w:val="both"/>
        <w:textAlignment w:val="baseline"/>
        <w:rPr>
          <w:rFonts w:ascii="Times New Roman" w:hAnsi="Times New Roman"/>
          <w:b/>
          <w:color w:val="1E1E1E"/>
          <w:sz w:val="32"/>
          <w:szCs w:val="32"/>
          <w:shd w:val="clear" w:color="auto" w:fill="FFFFFF"/>
        </w:rPr>
      </w:pPr>
      <w:r w:rsidRPr="00ED23E3">
        <w:rPr>
          <w:rFonts w:ascii="Times New Roman" w:hAnsi="Times New Roman"/>
          <w:b/>
          <w:color w:val="1E1E1E"/>
          <w:sz w:val="32"/>
          <w:szCs w:val="32"/>
          <w:shd w:val="clear" w:color="auto" w:fill="FFFFFF"/>
        </w:rPr>
        <w:t>Duties and responsibilities performed:</w:t>
      </w:r>
    </w:p>
    <w:p w14:paraId="14B5BC7E" w14:textId="7F99FB2B" w:rsidR="00FE4D52" w:rsidRDefault="00ED23E3" w:rsidP="00B37830">
      <w:pPr>
        <w:shd w:val="clear" w:color="auto" w:fill="FFFFFF"/>
        <w:spacing w:before="150" w:after="150" w:line="360" w:lineRule="auto"/>
        <w:ind w:right="375" w:firstLine="720"/>
        <w:jc w:val="both"/>
        <w:textAlignment w:val="baseline"/>
        <w:rPr>
          <w:rFonts w:ascii="Times New Roman" w:hAnsi="Times New Roman"/>
          <w:color w:val="1E1E1E"/>
          <w:sz w:val="24"/>
          <w:szCs w:val="24"/>
          <w:shd w:val="clear" w:color="auto" w:fill="FFFFFF"/>
        </w:rPr>
      </w:pPr>
      <w:r w:rsidRPr="00ED23E3">
        <w:rPr>
          <w:rFonts w:ascii="Times New Roman" w:hAnsi="Times New Roman"/>
          <w:color w:val="1E1E1E"/>
          <w:sz w:val="24"/>
          <w:szCs w:val="24"/>
          <w:shd w:val="clear" w:color="auto" w:fill="FFFFFF"/>
        </w:rPr>
        <w:t xml:space="preserve">During </w:t>
      </w:r>
      <w:r w:rsidR="003F09CE">
        <w:rPr>
          <w:rFonts w:ascii="Times New Roman" w:hAnsi="Times New Roman"/>
          <w:color w:val="1E1E1E"/>
          <w:sz w:val="24"/>
          <w:szCs w:val="24"/>
          <w:shd w:val="clear" w:color="auto" w:fill="FFFFFF"/>
        </w:rPr>
        <w:t>the</w:t>
      </w:r>
      <w:r w:rsidRPr="00ED23E3">
        <w:rPr>
          <w:rFonts w:ascii="Times New Roman" w:hAnsi="Times New Roman"/>
          <w:color w:val="1E1E1E"/>
          <w:sz w:val="24"/>
          <w:szCs w:val="24"/>
          <w:shd w:val="clear" w:color="auto" w:fill="FFFFFF"/>
        </w:rPr>
        <w:t xml:space="preserve"> internship, a project </w:t>
      </w:r>
      <w:r w:rsidR="003F09CE">
        <w:rPr>
          <w:rFonts w:ascii="Times New Roman" w:hAnsi="Times New Roman"/>
          <w:color w:val="1E1E1E"/>
          <w:sz w:val="24"/>
          <w:szCs w:val="24"/>
          <w:shd w:val="clear" w:color="auto" w:fill="FFFFFF"/>
        </w:rPr>
        <w:t xml:space="preserve">was allocated </w:t>
      </w:r>
      <w:r w:rsidRPr="00ED23E3">
        <w:rPr>
          <w:rFonts w:ascii="Times New Roman" w:hAnsi="Times New Roman"/>
          <w:color w:val="1E1E1E"/>
          <w:sz w:val="24"/>
          <w:szCs w:val="24"/>
          <w:shd w:val="clear" w:color="auto" w:fill="FFFFFF"/>
        </w:rPr>
        <w:t xml:space="preserve">to work with in a team. </w:t>
      </w:r>
      <w:r w:rsidR="003B743D">
        <w:rPr>
          <w:rFonts w:ascii="Times New Roman" w:hAnsi="Times New Roman"/>
          <w:color w:val="1E1E1E"/>
          <w:sz w:val="24"/>
          <w:szCs w:val="24"/>
          <w:shd w:val="clear" w:color="auto" w:fill="FFFFFF"/>
        </w:rPr>
        <w:t xml:space="preserve">The </w:t>
      </w:r>
      <w:r w:rsidR="00735B1A">
        <w:rPr>
          <w:rFonts w:ascii="Times New Roman" w:hAnsi="Times New Roman"/>
          <w:color w:val="1E1E1E"/>
          <w:sz w:val="24"/>
          <w:szCs w:val="24"/>
          <w:shd w:val="clear" w:color="auto" w:fill="FFFFFF"/>
        </w:rPr>
        <w:t>project</w:t>
      </w:r>
      <w:r w:rsidRPr="00ED23E3">
        <w:rPr>
          <w:rFonts w:ascii="Times New Roman" w:hAnsi="Times New Roman"/>
          <w:color w:val="1E1E1E"/>
          <w:sz w:val="24"/>
          <w:szCs w:val="24"/>
          <w:shd w:val="clear" w:color="auto" w:fill="FFFFFF"/>
        </w:rPr>
        <w:t xml:space="preserve"> was an integrated work of </w:t>
      </w:r>
      <w:r w:rsidR="00CD0F9F">
        <w:rPr>
          <w:rFonts w:ascii="Times New Roman" w:hAnsi="Times New Roman"/>
          <w:color w:val="1E1E1E"/>
          <w:sz w:val="24"/>
          <w:szCs w:val="24"/>
          <w:shd w:val="clear" w:color="auto" w:fill="FFFFFF"/>
        </w:rPr>
        <w:t>Dog Breed Classification using Deep CNN</w:t>
      </w:r>
      <w:r w:rsidRPr="00ED23E3">
        <w:rPr>
          <w:rFonts w:ascii="Times New Roman" w:hAnsi="Times New Roman"/>
          <w:color w:val="1E1E1E"/>
          <w:sz w:val="24"/>
          <w:szCs w:val="24"/>
          <w:shd w:val="clear" w:color="auto" w:fill="FFFFFF"/>
        </w:rPr>
        <w:t>. Initially, a survey on the requirements</w:t>
      </w:r>
      <w:r w:rsidR="00712A48">
        <w:rPr>
          <w:rFonts w:ascii="Times New Roman" w:hAnsi="Times New Roman"/>
          <w:color w:val="1E1E1E"/>
          <w:sz w:val="24"/>
          <w:szCs w:val="24"/>
          <w:shd w:val="clear" w:color="auto" w:fill="FFFFFF"/>
        </w:rPr>
        <w:t xml:space="preserve"> were conducted</w:t>
      </w:r>
      <w:r w:rsidR="00735403">
        <w:rPr>
          <w:rFonts w:ascii="Times New Roman" w:hAnsi="Times New Roman"/>
          <w:color w:val="1E1E1E"/>
          <w:sz w:val="24"/>
          <w:szCs w:val="24"/>
          <w:shd w:val="clear" w:color="auto" w:fill="FFFFFF"/>
        </w:rPr>
        <w:t xml:space="preserve"> and </w:t>
      </w:r>
      <w:r w:rsidRPr="00ED23E3">
        <w:rPr>
          <w:rFonts w:ascii="Times New Roman" w:hAnsi="Times New Roman"/>
          <w:color w:val="1E1E1E"/>
          <w:sz w:val="24"/>
          <w:szCs w:val="24"/>
          <w:shd w:val="clear" w:color="auto" w:fill="FFFFFF"/>
        </w:rPr>
        <w:t>then proceeded to the outline of the development, collection of the required data and a study on the</w:t>
      </w:r>
      <w:r w:rsidR="00735403">
        <w:rPr>
          <w:rFonts w:ascii="Times New Roman" w:hAnsi="Times New Roman"/>
          <w:color w:val="1E1E1E"/>
          <w:sz w:val="24"/>
          <w:szCs w:val="24"/>
          <w:shd w:val="clear" w:color="auto" w:fill="FFFFFF"/>
        </w:rPr>
        <w:t xml:space="preserve"> datasets</w:t>
      </w:r>
      <w:r w:rsidRPr="00ED23E3">
        <w:rPr>
          <w:rFonts w:ascii="Times New Roman" w:hAnsi="Times New Roman"/>
          <w:color w:val="1E1E1E"/>
          <w:sz w:val="24"/>
          <w:szCs w:val="24"/>
          <w:shd w:val="clear" w:color="auto" w:fill="FFFFFF"/>
        </w:rPr>
        <w:t xml:space="preserve"> during the first week of work. During the next week,</w:t>
      </w:r>
      <w:r w:rsidR="008764F2">
        <w:rPr>
          <w:rFonts w:ascii="Times New Roman" w:hAnsi="Times New Roman"/>
          <w:color w:val="1E1E1E"/>
          <w:sz w:val="24"/>
          <w:szCs w:val="24"/>
          <w:shd w:val="clear" w:color="auto" w:fill="FFFFFF"/>
        </w:rPr>
        <w:t xml:space="preserve"> </w:t>
      </w:r>
      <w:r w:rsidRPr="00ED23E3">
        <w:rPr>
          <w:rFonts w:ascii="Times New Roman" w:hAnsi="Times New Roman"/>
          <w:color w:val="1E1E1E"/>
          <w:sz w:val="24"/>
          <w:szCs w:val="24"/>
          <w:shd w:val="clear" w:color="auto" w:fill="FFFFFF"/>
        </w:rPr>
        <w:t xml:space="preserve">a </w:t>
      </w:r>
      <w:r w:rsidR="008764F2">
        <w:rPr>
          <w:rFonts w:ascii="Times New Roman" w:hAnsi="Times New Roman"/>
          <w:color w:val="1E1E1E"/>
          <w:sz w:val="24"/>
          <w:szCs w:val="24"/>
          <w:shd w:val="clear" w:color="auto" w:fill="FFFFFF"/>
        </w:rPr>
        <w:t>session</w:t>
      </w:r>
      <w:r w:rsidRPr="00ED23E3">
        <w:rPr>
          <w:rFonts w:ascii="Times New Roman" w:hAnsi="Times New Roman"/>
          <w:color w:val="1E1E1E"/>
          <w:sz w:val="24"/>
          <w:szCs w:val="24"/>
          <w:shd w:val="clear" w:color="auto" w:fill="FFFFFF"/>
        </w:rPr>
        <w:t xml:space="preserve"> on </w:t>
      </w:r>
      <w:r w:rsidR="00143CE6">
        <w:rPr>
          <w:rFonts w:ascii="Times New Roman" w:hAnsi="Times New Roman"/>
          <w:color w:val="1E1E1E"/>
          <w:sz w:val="24"/>
          <w:szCs w:val="24"/>
          <w:shd w:val="clear" w:color="auto" w:fill="FFFFFF"/>
        </w:rPr>
        <w:t>Python</w:t>
      </w:r>
      <w:r w:rsidRPr="00ED23E3">
        <w:rPr>
          <w:rFonts w:ascii="Times New Roman" w:hAnsi="Times New Roman"/>
          <w:color w:val="1E1E1E"/>
          <w:sz w:val="24"/>
          <w:szCs w:val="24"/>
          <w:shd w:val="clear" w:color="auto" w:fill="FFFFFF"/>
        </w:rPr>
        <w:t xml:space="preserve"> and </w:t>
      </w:r>
      <w:r w:rsidR="00143CE6">
        <w:rPr>
          <w:rFonts w:ascii="Times New Roman" w:hAnsi="Times New Roman"/>
          <w:color w:val="1E1E1E"/>
          <w:sz w:val="24"/>
          <w:szCs w:val="24"/>
          <w:shd w:val="clear" w:color="auto" w:fill="FFFFFF"/>
        </w:rPr>
        <w:t>CNN</w:t>
      </w:r>
      <w:r w:rsidRPr="00ED23E3">
        <w:rPr>
          <w:rFonts w:ascii="Times New Roman" w:hAnsi="Times New Roman"/>
          <w:color w:val="1E1E1E"/>
          <w:sz w:val="24"/>
          <w:szCs w:val="24"/>
          <w:shd w:val="clear" w:color="auto" w:fill="FFFFFF"/>
        </w:rPr>
        <w:t xml:space="preserve"> </w:t>
      </w:r>
      <w:r w:rsidR="008764F2">
        <w:rPr>
          <w:rFonts w:ascii="Times New Roman" w:hAnsi="Times New Roman"/>
          <w:color w:val="1E1E1E"/>
          <w:sz w:val="24"/>
          <w:szCs w:val="24"/>
          <w:shd w:val="clear" w:color="auto" w:fill="FFFFFF"/>
        </w:rPr>
        <w:t xml:space="preserve">were conducted </w:t>
      </w:r>
      <w:r w:rsidRPr="00ED23E3">
        <w:rPr>
          <w:rFonts w:ascii="Times New Roman" w:hAnsi="Times New Roman"/>
          <w:color w:val="1E1E1E"/>
          <w:sz w:val="24"/>
          <w:szCs w:val="24"/>
          <w:shd w:val="clear" w:color="auto" w:fill="FFFFFF"/>
        </w:rPr>
        <w:t>and focused on the</w:t>
      </w:r>
      <w:r w:rsidR="0039248B">
        <w:rPr>
          <w:rFonts w:ascii="Times New Roman" w:hAnsi="Times New Roman"/>
          <w:color w:val="1E1E1E"/>
          <w:sz w:val="24"/>
          <w:szCs w:val="24"/>
          <w:shd w:val="clear" w:color="auto" w:fill="FFFFFF"/>
        </w:rPr>
        <w:t xml:space="preserve"> front end</w:t>
      </w:r>
      <w:r w:rsidRPr="00ED23E3">
        <w:rPr>
          <w:rFonts w:ascii="Times New Roman" w:hAnsi="Times New Roman"/>
          <w:color w:val="1E1E1E"/>
          <w:sz w:val="24"/>
          <w:szCs w:val="24"/>
          <w:shd w:val="clear" w:color="auto" w:fill="FFFFFF"/>
        </w:rPr>
        <w:t>. After that, the work proceeded with the design phase which lead to the development of the by the end of the second week.</w:t>
      </w:r>
      <w:r w:rsidR="00E8482D">
        <w:rPr>
          <w:rFonts w:ascii="Times New Roman" w:hAnsi="Times New Roman"/>
          <w:color w:val="1E1E1E"/>
          <w:sz w:val="24"/>
          <w:szCs w:val="24"/>
          <w:shd w:val="clear" w:color="auto" w:fill="FFFFFF"/>
        </w:rPr>
        <w:t xml:space="preserve"> </w:t>
      </w:r>
      <w:r w:rsidRPr="00ED23E3">
        <w:rPr>
          <w:rFonts w:ascii="Times New Roman" w:hAnsi="Times New Roman"/>
          <w:color w:val="1E1E1E"/>
          <w:sz w:val="24"/>
          <w:szCs w:val="24"/>
          <w:shd w:val="clear" w:color="auto" w:fill="FFFFFF"/>
        </w:rPr>
        <w:t>During the third week,</w:t>
      </w:r>
      <w:r w:rsidR="00FB1C73">
        <w:rPr>
          <w:rFonts w:ascii="Times New Roman" w:hAnsi="Times New Roman"/>
          <w:color w:val="1E1E1E"/>
          <w:sz w:val="24"/>
          <w:szCs w:val="24"/>
          <w:shd w:val="clear" w:color="auto" w:fill="FFFFFF"/>
        </w:rPr>
        <w:t xml:space="preserve"> the algorithms </w:t>
      </w:r>
      <w:r w:rsidR="00604651">
        <w:rPr>
          <w:rFonts w:ascii="Times New Roman" w:hAnsi="Times New Roman"/>
          <w:color w:val="1E1E1E"/>
          <w:sz w:val="24"/>
          <w:szCs w:val="24"/>
          <w:shd w:val="clear" w:color="auto" w:fill="FFFFFF"/>
        </w:rPr>
        <w:t xml:space="preserve">and the models </w:t>
      </w:r>
      <w:r w:rsidR="00FB1C73">
        <w:rPr>
          <w:rFonts w:ascii="Times New Roman" w:hAnsi="Times New Roman"/>
          <w:color w:val="1E1E1E"/>
          <w:sz w:val="24"/>
          <w:szCs w:val="24"/>
          <w:shd w:val="clear" w:color="auto" w:fill="FFFFFF"/>
        </w:rPr>
        <w:t>required for the project</w:t>
      </w:r>
      <w:r w:rsidR="00FE4D52">
        <w:rPr>
          <w:rFonts w:ascii="Times New Roman" w:hAnsi="Times New Roman"/>
          <w:color w:val="1E1E1E"/>
          <w:sz w:val="24"/>
          <w:szCs w:val="24"/>
          <w:shd w:val="clear" w:color="auto" w:fill="FFFFFF"/>
        </w:rPr>
        <w:t xml:space="preserve"> </w:t>
      </w:r>
      <w:r w:rsidR="00604651">
        <w:rPr>
          <w:rFonts w:ascii="Times New Roman" w:hAnsi="Times New Roman"/>
          <w:color w:val="1E1E1E"/>
          <w:sz w:val="24"/>
          <w:szCs w:val="24"/>
          <w:shd w:val="clear" w:color="auto" w:fill="FFFFFF"/>
        </w:rPr>
        <w:t xml:space="preserve">were planned </w:t>
      </w:r>
      <w:r w:rsidR="00FE4D52">
        <w:rPr>
          <w:rFonts w:ascii="Times New Roman" w:hAnsi="Times New Roman"/>
          <w:color w:val="1E1E1E"/>
          <w:sz w:val="24"/>
          <w:szCs w:val="24"/>
          <w:shd w:val="clear" w:color="auto" w:fill="FFFFFF"/>
        </w:rPr>
        <w:t>and simultaneously the models to detect Humans and Dogs were designed</w:t>
      </w:r>
      <w:r w:rsidR="003465F4">
        <w:rPr>
          <w:rFonts w:ascii="Times New Roman" w:hAnsi="Times New Roman"/>
          <w:color w:val="1E1E1E"/>
          <w:sz w:val="24"/>
          <w:szCs w:val="24"/>
          <w:shd w:val="clear" w:color="auto" w:fill="FFFFFF"/>
        </w:rPr>
        <w:t>, trained and tested.</w:t>
      </w:r>
      <w:r w:rsidR="000C3267">
        <w:rPr>
          <w:rFonts w:ascii="Times New Roman" w:hAnsi="Times New Roman"/>
          <w:color w:val="1E1E1E"/>
          <w:sz w:val="24"/>
          <w:szCs w:val="24"/>
          <w:shd w:val="clear" w:color="auto" w:fill="FFFFFF"/>
        </w:rPr>
        <w:t xml:space="preserve"> In the last week, the CNN Models were implemented to classify the dog breeds which was then trained and tested</w:t>
      </w:r>
      <w:r w:rsidR="00544CE9">
        <w:rPr>
          <w:rFonts w:ascii="Times New Roman" w:hAnsi="Times New Roman"/>
          <w:color w:val="1E1E1E"/>
          <w:sz w:val="24"/>
          <w:szCs w:val="24"/>
          <w:shd w:val="clear" w:color="auto" w:fill="FFFFFF"/>
        </w:rPr>
        <w:t xml:space="preserve">. Parallelly the algorithm that accepts a file path to image </w:t>
      </w:r>
      <w:r w:rsidR="006C2540">
        <w:rPr>
          <w:rFonts w:ascii="Times New Roman" w:hAnsi="Times New Roman"/>
          <w:color w:val="1E1E1E"/>
          <w:sz w:val="24"/>
          <w:szCs w:val="24"/>
          <w:shd w:val="clear" w:color="auto" w:fill="FFFFFF"/>
        </w:rPr>
        <w:t>and determines whether the image contains a dog or human was coded and implemented</w:t>
      </w:r>
      <w:r w:rsidR="005A0403">
        <w:rPr>
          <w:rFonts w:ascii="Times New Roman" w:hAnsi="Times New Roman"/>
          <w:color w:val="1E1E1E"/>
          <w:sz w:val="24"/>
          <w:szCs w:val="24"/>
          <w:shd w:val="clear" w:color="auto" w:fill="FFFFFF"/>
        </w:rPr>
        <w:t>. Finally, Modelling Metrics was used to analyze the model performance.</w:t>
      </w:r>
      <w:r w:rsidR="000C3C85">
        <w:rPr>
          <w:rFonts w:ascii="Times New Roman" w:hAnsi="Times New Roman"/>
          <w:color w:val="1E1E1E"/>
          <w:sz w:val="24"/>
          <w:szCs w:val="24"/>
          <w:shd w:val="clear" w:color="auto" w:fill="FFFFFF"/>
        </w:rPr>
        <w:t xml:space="preserve"> The project was concluded and worked towards improving the overall design, performance and efficiency of the system.</w:t>
      </w:r>
    </w:p>
    <w:p w14:paraId="5B9F7E17" w14:textId="77777777" w:rsidR="00FE4D52" w:rsidRDefault="00FE4D52" w:rsidP="00B37830">
      <w:pPr>
        <w:shd w:val="clear" w:color="auto" w:fill="FFFFFF"/>
        <w:spacing w:before="150" w:after="150" w:line="360" w:lineRule="auto"/>
        <w:ind w:right="375" w:firstLine="720"/>
        <w:jc w:val="both"/>
        <w:textAlignment w:val="baseline"/>
        <w:rPr>
          <w:rFonts w:ascii="Times New Roman" w:hAnsi="Times New Roman"/>
          <w:color w:val="1E1E1E"/>
          <w:sz w:val="24"/>
          <w:szCs w:val="24"/>
          <w:shd w:val="clear" w:color="auto" w:fill="FFFFFF"/>
        </w:rPr>
      </w:pPr>
    </w:p>
    <w:p w14:paraId="4CB1406B" w14:textId="726ED8A5" w:rsidR="002A4732" w:rsidRDefault="002A4732" w:rsidP="00B37830">
      <w:pPr>
        <w:spacing w:line="360" w:lineRule="auto"/>
        <w:rPr>
          <w:rFonts w:ascii="Times New Roman" w:hAnsi="Times New Roman"/>
          <w:strike/>
          <w:color w:val="1E1E1E"/>
          <w:sz w:val="24"/>
          <w:szCs w:val="24"/>
          <w:shd w:val="clear" w:color="auto" w:fill="FFFFFF"/>
        </w:rPr>
      </w:pPr>
    </w:p>
    <w:p w14:paraId="217A1A78" w14:textId="6456300E" w:rsidR="006D7298" w:rsidRDefault="006D7298" w:rsidP="00B37830">
      <w:pPr>
        <w:spacing w:line="360" w:lineRule="auto"/>
        <w:rPr>
          <w:rFonts w:ascii="Times New Roman" w:hAnsi="Times New Roman"/>
          <w:strike/>
          <w:color w:val="1E1E1E"/>
          <w:sz w:val="24"/>
          <w:szCs w:val="24"/>
          <w:shd w:val="clear" w:color="auto" w:fill="FFFFFF"/>
        </w:rPr>
      </w:pPr>
    </w:p>
    <w:p w14:paraId="597E6758" w14:textId="614F8823" w:rsidR="006D7298" w:rsidRDefault="006D7298" w:rsidP="00B37830">
      <w:pPr>
        <w:spacing w:line="360" w:lineRule="auto"/>
        <w:rPr>
          <w:rFonts w:ascii="Times New Roman" w:hAnsi="Times New Roman"/>
          <w:strike/>
          <w:color w:val="1E1E1E"/>
          <w:sz w:val="24"/>
          <w:szCs w:val="24"/>
          <w:shd w:val="clear" w:color="auto" w:fill="FFFFFF"/>
        </w:rPr>
      </w:pPr>
    </w:p>
    <w:p w14:paraId="43269981" w14:textId="3ADBCE31" w:rsidR="006D7298" w:rsidRDefault="006D7298" w:rsidP="00B37830">
      <w:pPr>
        <w:spacing w:line="360" w:lineRule="auto"/>
        <w:rPr>
          <w:rFonts w:ascii="Times New Roman" w:hAnsi="Times New Roman"/>
          <w:strike/>
          <w:color w:val="1E1E1E"/>
          <w:sz w:val="24"/>
          <w:szCs w:val="24"/>
          <w:shd w:val="clear" w:color="auto" w:fill="FFFFFF"/>
        </w:rPr>
      </w:pPr>
    </w:p>
    <w:p w14:paraId="1D820FF6" w14:textId="21AB01E6" w:rsidR="006D7298" w:rsidRDefault="006D7298" w:rsidP="00B37830">
      <w:pPr>
        <w:spacing w:line="360" w:lineRule="auto"/>
        <w:rPr>
          <w:rFonts w:ascii="Times New Roman" w:hAnsi="Times New Roman"/>
          <w:strike/>
          <w:color w:val="1E1E1E"/>
          <w:sz w:val="24"/>
          <w:szCs w:val="24"/>
          <w:shd w:val="clear" w:color="auto" w:fill="FFFFFF"/>
        </w:rPr>
      </w:pPr>
    </w:p>
    <w:p w14:paraId="38748A81" w14:textId="69F2484F" w:rsidR="006D7298" w:rsidRDefault="006D7298" w:rsidP="00B37830">
      <w:pPr>
        <w:spacing w:line="360" w:lineRule="auto"/>
        <w:rPr>
          <w:rFonts w:ascii="Times New Roman" w:hAnsi="Times New Roman"/>
          <w:strike/>
          <w:color w:val="1E1E1E"/>
          <w:sz w:val="24"/>
          <w:szCs w:val="24"/>
          <w:shd w:val="clear" w:color="auto" w:fill="FFFFFF"/>
        </w:rPr>
      </w:pPr>
    </w:p>
    <w:p w14:paraId="0ECCE98D" w14:textId="77777777" w:rsidR="006D7298" w:rsidRDefault="006D7298" w:rsidP="00B37830">
      <w:pPr>
        <w:spacing w:line="360" w:lineRule="auto"/>
      </w:pPr>
    </w:p>
    <w:p w14:paraId="01DA6A96" w14:textId="77777777" w:rsidR="00F00E78" w:rsidRDefault="00724491" w:rsidP="00B37830">
      <w:pPr>
        <w:spacing w:line="360" w:lineRule="auto"/>
        <w:jc w:val="both"/>
        <w:rPr>
          <w:rStyle w:val="NormalJustifiedChar"/>
          <w:rFonts w:eastAsia="Calibri"/>
          <w:b/>
        </w:rPr>
      </w:pPr>
      <w:r>
        <w:rPr>
          <w:rFonts w:ascii="Times New Roman" w:hAnsi="Times New Roman"/>
          <w:b/>
          <w:sz w:val="32"/>
          <w:szCs w:val="32"/>
        </w:rPr>
        <w:lastRenderedPageBreak/>
        <w:t>CHAPTER 5</w:t>
      </w:r>
    </w:p>
    <w:p w14:paraId="3337BBBC" w14:textId="50E879FA" w:rsidR="00F00E78" w:rsidRDefault="006C2014" w:rsidP="00B37830">
      <w:pPr>
        <w:pStyle w:val="Heading1"/>
        <w:spacing w:line="360" w:lineRule="auto"/>
        <w:rPr>
          <w:szCs w:val="36"/>
        </w:rPr>
      </w:pPr>
      <w:r>
        <w:rPr>
          <w:szCs w:val="36"/>
        </w:rPr>
        <w:t>LEARNING EXPERIENCES</w:t>
      </w:r>
    </w:p>
    <w:p w14:paraId="599B5D49" w14:textId="77777777" w:rsidR="00CE5730" w:rsidRPr="00CE5730" w:rsidRDefault="00DB7BF7" w:rsidP="00B37830">
      <w:pPr>
        <w:pStyle w:val="ListParagraph"/>
        <w:numPr>
          <w:ilvl w:val="0"/>
          <w:numId w:val="19"/>
        </w:numPr>
        <w:tabs>
          <w:tab w:val="left" w:pos="720"/>
        </w:tabs>
        <w:spacing w:after="0" w:line="360" w:lineRule="auto"/>
        <w:ind w:right="20"/>
        <w:jc w:val="both"/>
        <w:rPr>
          <w:rFonts w:ascii="Times New Roman" w:eastAsia="Times New Roman" w:hAnsi="Times New Roman"/>
          <w:sz w:val="24"/>
          <w:szCs w:val="24"/>
        </w:rPr>
      </w:pPr>
      <w:r w:rsidRPr="00CE5730">
        <w:rPr>
          <w:rFonts w:ascii="Times New Roman" w:eastAsia="Times New Roman" w:hAnsi="Times New Roman"/>
          <w:b/>
          <w:sz w:val="24"/>
          <w:szCs w:val="24"/>
        </w:rPr>
        <w:t xml:space="preserve">Knowledge acquired: </w:t>
      </w:r>
    </w:p>
    <w:p w14:paraId="7A504392" w14:textId="5F6B73D5" w:rsidR="00DB7BF7" w:rsidRDefault="00CE5730" w:rsidP="00B37830">
      <w:pPr>
        <w:pStyle w:val="ListParagraph"/>
        <w:tabs>
          <w:tab w:val="left" w:pos="720"/>
        </w:tabs>
        <w:spacing w:after="0" w:line="360" w:lineRule="auto"/>
        <w:ind w:right="20"/>
        <w:jc w:val="both"/>
        <w:rPr>
          <w:rFonts w:ascii="Times New Roman" w:hAnsi="Times New Roman"/>
          <w:b/>
          <w:bCs/>
          <w:sz w:val="24"/>
          <w:szCs w:val="24"/>
        </w:rPr>
      </w:pPr>
      <w:r>
        <w:rPr>
          <w:rFonts w:ascii="Times New Roman" w:eastAsia="Times New Roman" w:hAnsi="Times New Roman"/>
          <w:b/>
          <w:sz w:val="24"/>
          <w:szCs w:val="24"/>
        </w:rPr>
        <w:tab/>
      </w:r>
      <w:r w:rsidR="00DB7BF7" w:rsidRPr="00CE5730">
        <w:rPr>
          <w:rFonts w:ascii="Times New Roman" w:hAnsi="Times New Roman"/>
          <w:sz w:val="24"/>
          <w:szCs w:val="24"/>
        </w:rPr>
        <w:t xml:space="preserve">The knowledge gained in </w:t>
      </w:r>
      <w:r w:rsidR="00C34DA3">
        <w:rPr>
          <w:rFonts w:ascii="Times New Roman" w:hAnsi="Times New Roman"/>
          <w:sz w:val="24"/>
          <w:szCs w:val="24"/>
        </w:rPr>
        <w:t>the</w:t>
      </w:r>
      <w:r w:rsidR="00DB7BF7" w:rsidRPr="00CE5730">
        <w:rPr>
          <w:rFonts w:ascii="Times New Roman" w:hAnsi="Times New Roman"/>
          <w:sz w:val="24"/>
          <w:szCs w:val="24"/>
        </w:rPr>
        <w:t xml:space="preserve"> training is about </w:t>
      </w:r>
      <w:r w:rsidR="005709B4">
        <w:rPr>
          <w:rFonts w:ascii="Times New Roman" w:hAnsi="Times New Roman"/>
          <w:sz w:val="24"/>
          <w:szCs w:val="24"/>
        </w:rPr>
        <w:t>Machine Learning</w:t>
      </w:r>
      <w:r w:rsidR="00DB7BF7" w:rsidRPr="00CE5730">
        <w:rPr>
          <w:rFonts w:ascii="Times New Roman" w:hAnsi="Times New Roman"/>
          <w:sz w:val="24"/>
          <w:szCs w:val="24"/>
        </w:rPr>
        <w:t xml:space="preserve">. I have learnt many things on </w:t>
      </w:r>
      <w:r w:rsidR="00313ED5">
        <w:rPr>
          <w:rFonts w:ascii="Times New Roman" w:hAnsi="Times New Roman"/>
          <w:sz w:val="24"/>
          <w:szCs w:val="24"/>
        </w:rPr>
        <w:t xml:space="preserve">Machine Learning </w:t>
      </w:r>
      <w:r w:rsidR="00DB7BF7" w:rsidRPr="00CE5730">
        <w:rPr>
          <w:rFonts w:ascii="Times New Roman" w:hAnsi="Times New Roman"/>
          <w:sz w:val="24"/>
          <w:szCs w:val="24"/>
        </w:rPr>
        <w:t xml:space="preserve">and </w:t>
      </w:r>
      <w:r w:rsidR="00313ED5">
        <w:rPr>
          <w:rFonts w:ascii="Times New Roman" w:hAnsi="Times New Roman"/>
          <w:sz w:val="24"/>
          <w:szCs w:val="24"/>
        </w:rPr>
        <w:t>Artificial Intelligence</w:t>
      </w:r>
      <w:r w:rsidR="00DB7BF7" w:rsidRPr="00CE5730">
        <w:rPr>
          <w:rFonts w:ascii="Times New Roman" w:hAnsi="Times New Roman"/>
          <w:sz w:val="24"/>
          <w:szCs w:val="24"/>
        </w:rPr>
        <w:t xml:space="preserve"> as well. And the </w:t>
      </w:r>
      <w:r w:rsidR="00B7181E">
        <w:rPr>
          <w:rFonts w:ascii="Times New Roman" w:hAnsi="Times New Roman"/>
          <w:sz w:val="24"/>
          <w:szCs w:val="24"/>
        </w:rPr>
        <w:t>concepts</w:t>
      </w:r>
      <w:r w:rsidR="00DB7BF7" w:rsidRPr="00CE5730">
        <w:rPr>
          <w:rFonts w:ascii="Times New Roman" w:hAnsi="Times New Roman"/>
          <w:sz w:val="24"/>
          <w:szCs w:val="24"/>
        </w:rPr>
        <w:t xml:space="preserve"> of </w:t>
      </w:r>
      <w:r w:rsidR="009927B0">
        <w:rPr>
          <w:rFonts w:ascii="Times New Roman" w:hAnsi="Times New Roman"/>
          <w:sz w:val="24"/>
          <w:szCs w:val="24"/>
        </w:rPr>
        <w:t xml:space="preserve">Machine </w:t>
      </w:r>
      <w:r w:rsidR="0039248B">
        <w:rPr>
          <w:rFonts w:ascii="Times New Roman" w:hAnsi="Times New Roman"/>
          <w:sz w:val="24"/>
          <w:szCs w:val="24"/>
        </w:rPr>
        <w:t>Learning</w:t>
      </w:r>
      <w:r w:rsidR="00DB7BF7" w:rsidRPr="00CE5730">
        <w:rPr>
          <w:rFonts w:ascii="Times New Roman" w:hAnsi="Times New Roman"/>
          <w:sz w:val="24"/>
          <w:szCs w:val="24"/>
        </w:rPr>
        <w:t xml:space="preserve"> such as </w:t>
      </w:r>
      <w:r w:rsidR="00AC7C6A">
        <w:rPr>
          <w:rFonts w:ascii="Times New Roman" w:hAnsi="Times New Roman"/>
          <w:sz w:val="24"/>
          <w:szCs w:val="24"/>
        </w:rPr>
        <w:t>CNN</w:t>
      </w:r>
      <w:r w:rsidR="00DB7BF7" w:rsidRPr="00CE5730">
        <w:rPr>
          <w:rFonts w:ascii="Times New Roman" w:hAnsi="Times New Roman"/>
          <w:sz w:val="24"/>
          <w:szCs w:val="24"/>
        </w:rPr>
        <w:t xml:space="preserve"> (</w:t>
      </w:r>
      <w:r w:rsidR="00AC7C6A">
        <w:rPr>
          <w:rFonts w:ascii="Times New Roman" w:hAnsi="Times New Roman"/>
          <w:sz w:val="24"/>
          <w:szCs w:val="24"/>
        </w:rPr>
        <w:t>Convoluted Neural Networks</w:t>
      </w:r>
      <w:r w:rsidR="00DB7BF7" w:rsidRPr="00CE5730">
        <w:rPr>
          <w:rFonts w:ascii="Times New Roman" w:hAnsi="Times New Roman"/>
          <w:sz w:val="24"/>
          <w:szCs w:val="24"/>
        </w:rPr>
        <w:t xml:space="preserve">), </w:t>
      </w:r>
      <w:r w:rsidR="00CD696D">
        <w:rPr>
          <w:rFonts w:ascii="Times New Roman" w:hAnsi="Times New Roman"/>
          <w:sz w:val="24"/>
          <w:szCs w:val="24"/>
        </w:rPr>
        <w:t>Deep Learning</w:t>
      </w:r>
      <w:r w:rsidR="00DB7BF7" w:rsidRPr="00CE5730">
        <w:rPr>
          <w:rFonts w:ascii="Times New Roman" w:hAnsi="Times New Roman"/>
          <w:sz w:val="24"/>
          <w:szCs w:val="24"/>
        </w:rPr>
        <w:t xml:space="preserve">. </w:t>
      </w:r>
      <w:r w:rsidR="009872EF">
        <w:rPr>
          <w:rFonts w:ascii="Times New Roman" w:hAnsi="Times New Roman"/>
          <w:sz w:val="24"/>
          <w:szCs w:val="24"/>
        </w:rPr>
        <w:t xml:space="preserve">Projects on Machine Learning were conducted and </w:t>
      </w:r>
      <w:r w:rsidR="00505506">
        <w:rPr>
          <w:rFonts w:ascii="Times New Roman" w:hAnsi="Times New Roman"/>
          <w:sz w:val="24"/>
          <w:szCs w:val="24"/>
        </w:rPr>
        <w:t>solving</w:t>
      </w:r>
      <w:r w:rsidR="007532A6">
        <w:rPr>
          <w:rFonts w:ascii="Times New Roman" w:hAnsi="Times New Roman"/>
          <w:sz w:val="24"/>
          <w:szCs w:val="24"/>
        </w:rPr>
        <w:t xml:space="preserve"> of </w:t>
      </w:r>
      <w:r w:rsidR="00691850">
        <w:rPr>
          <w:rFonts w:ascii="Times New Roman" w:hAnsi="Times New Roman"/>
          <w:sz w:val="24"/>
          <w:szCs w:val="24"/>
        </w:rPr>
        <w:t>th</w:t>
      </w:r>
      <w:r w:rsidR="003D2DCC">
        <w:rPr>
          <w:rFonts w:ascii="Times New Roman" w:hAnsi="Times New Roman"/>
          <w:sz w:val="24"/>
          <w:szCs w:val="24"/>
        </w:rPr>
        <w:t>e</w:t>
      </w:r>
      <w:r w:rsidR="00505506">
        <w:rPr>
          <w:rFonts w:ascii="Times New Roman" w:hAnsi="Times New Roman"/>
          <w:sz w:val="24"/>
          <w:szCs w:val="24"/>
        </w:rPr>
        <w:t xml:space="preserve"> </w:t>
      </w:r>
      <w:r w:rsidR="00DB7BF7" w:rsidRPr="00CE5730">
        <w:rPr>
          <w:rFonts w:ascii="Times New Roman" w:hAnsi="Times New Roman"/>
          <w:sz w:val="24"/>
          <w:szCs w:val="24"/>
        </w:rPr>
        <w:t xml:space="preserve">hands-on and use-cases in it and found the solutions to it. </w:t>
      </w:r>
      <w:r w:rsidR="00DB7BF7" w:rsidRPr="00CE5730">
        <w:rPr>
          <w:rFonts w:ascii="Times New Roman" w:hAnsi="Times New Roman"/>
          <w:bCs/>
          <w:sz w:val="24"/>
          <w:szCs w:val="24"/>
        </w:rPr>
        <w:t xml:space="preserve">Implemented the concepts for various use cases in the </w:t>
      </w:r>
      <w:r w:rsidR="00FB3395">
        <w:rPr>
          <w:rFonts w:ascii="Times New Roman" w:hAnsi="Times New Roman"/>
          <w:bCs/>
          <w:sz w:val="24"/>
          <w:szCs w:val="24"/>
        </w:rPr>
        <w:t xml:space="preserve">Machine Learning </w:t>
      </w:r>
      <w:r w:rsidR="00DB7BF7" w:rsidRPr="00CE5730">
        <w:rPr>
          <w:rFonts w:ascii="Times New Roman" w:hAnsi="Times New Roman"/>
          <w:bCs/>
          <w:sz w:val="24"/>
          <w:szCs w:val="24"/>
        </w:rPr>
        <w:t xml:space="preserve">Projects. Worked and </w:t>
      </w:r>
      <w:r w:rsidR="008D589A">
        <w:rPr>
          <w:rFonts w:ascii="Times New Roman" w:hAnsi="Times New Roman"/>
          <w:bCs/>
          <w:sz w:val="24"/>
          <w:szCs w:val="24"/>
        </w:rPr>
        <w:t>performed the</w:t>
      </w:r>
      <w:r w:rsidR="00DB7BF7" w:rsidRPr="00CE5730">
        <w:rPr>
          <w:rFonts w:ascii="Times New Roman" w:hAnsi="Times New Roman"/>
          <w:bCs/>
          <w:sz w:val="24"/>
          <w:szCs w:val="24"/>
        </w:rPr>
        <w:t xml:space="preserve"> </w:t>
      </w:r>
      <w:r w:rsidR="008D589A">
        <w:rPr>
          <w:rFonts w:ascii="Times New Roman" w:hAnsi="Times New Roman"/>
          <w:bCs/>
          <w:sz w:val="24"/>
          <w:szCs w:val="24"/>
        </w:rPr>
        <w:t>t</w:t>
      </w:r>
      <w:r w:rsidR="00DB7BF7" w:rsidRPr="00CE5730">
        <w:rPr>
          <w:rFonts w:ascii="Times New Roman" w:hAnsi="Times New Roman"/>
          <w:bCs/>
          <w:sz w:val="24"/>
          <w:szCs w:val="24"/>
        </w:rPr>
        <w:t xml:space="preserve">esting on the </w:t>
      </w:r>
      <w:r w:rsidR="000907B4">
        <w:rPr>
          <w:rFonts w:ascii="Times New Roman" w:hAnsi="Times New Roman"/>
          <w:bCs/>
          <w:sz w:val="24"/>
          <w:szCs w:val="24"/>
        </w:rPr>
        <w:t>p</w:t>
      </w:r>
      <w:r w:rsidR="00DB7BF7" w:rsidRPr="00CE5730">
        <w:rPr>
          <w:rFonts w:ascii="Times New Roman" w:hAnsi="Times New Roman"/>
          <w:bCs/>
          <w:sz w:val="24"/>
          <w:szCs w:val="24"/>
        </w:rPr>
        <w:t>roduct</w:t>
      </w:r>
      <w:r w:rsidR="00DB7BF7" w:rsidRPr="00CE5730">
        <w:rPr>
          <w:rFonts w:ascii="Times New Roman" w:hAnsi="Times New Roman"/>
          <w:b/>
          <w:bCs/>
          <w:sz w:val="24"/>
          <w:szCs w:val="24"/>
        </w:rPr>
        <w:t>.</w:t>
      </w:r>
    </w:p>
    <w:p w14:paraId="7A8B8424" w14:textId="77777777" w:rsidR="00B532F0" w:rsidRPr="00CE5730" w:rsidRDefault="00B532F0" w:rsidP="00B37830">
      <w:pPr>
        <w:pStyle w:val="ListParagraph"/>
        <w:tabs>
          <w:tab w:val="left" w:pos="720"/>
        </w:tabs>
        <w:spacing w:after="0" w:line="360" w:lineRule="auto"/>
        <w:ind w:right="20"/>
        <w:jc w:val="both"/>
        <w:rPr>
          <w:rFonts w:ascii="Times New Roman" w:eastAsia="Times New Roman" w:hAnsi="Times New Roman"/>
          <w:sz w:val="24"/>
          <w:szCs w:val="24"/>
        </w:rPr>
      </w:pPr>
    </w:p>
    <w:p w14:paraId="51395C11" w14:textId="77777777" w:rsidR="00CE5730" w:rsidRPr="00CE5730" w:rsidRDefault="00DB7BF7" w:rsidP="00B37830">
      <w:pPr>
        <w:pStyle w:val="ListParagraph"/>
        <w:numPr>
          <w:ilvl w:val="0"/>
          <w:numId w:val="19"/>
        </w:numPr>
        <w:tabs>
          <w:tab w:val="left" w:pos="720"/>
        </w:tabs>
        <w:spacing w:after="0" w:line="360" w:lineRule="auto"/>
        <w:jc w:val="both"/>
        <w:rPr>
          <w:rFonts w:ascii="Times New Roman" w:eastAsia="Times New Roman" w:hAnsi="Times New Roman"/>
          <w:sz w:val="24"/>
          <w:szCs w:val="24"/>
        </w:rPr>
      </w:pPr>
      <w:r w:rsidRPr="00CE5730">
        <w:rPr>
          <w:rFonts w:ascii="Times New Roman" w:eastAsia="Times New Roman" w:hAnsi="Times New Roman"/>
          <w:b/>
          <w:sz w:val="24"/>
          <w:szCs w:val="24"/>
        </w:rPr>
        <w:t>Skills learned:</w:t>
      </w:r>
    </w:p>
    <w:p w14:paraId="05101D23" w14:textId="58D7BF69" w:rsidR="00DB7BF7" w:rsidRDefault="00CE5730" w:rsidP="00B37830">
      <w:pPr>
        <w:pStyle w:val="ListParagraph"/>
        <w:tabs>
          <w:tab w:val="left" w:pos="720"/>
        </w:tabs>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ab/>
      </w:r>
      <w:r w:rsidR="00624F5A">
        <w:rPr>
          <w:rFonts w:ascii="Times New Roman" w:hAnsi="Times New Roman"/>
          <w:sz w:val="24"/>
          <w:szCs w:val="24"/>
          <w:shd w:val="clear" w:color="auto" w:fill="FFFFFF"/>
        </w:rPr>
        <w:t>The main skill acquired in the internship is to</w:t>
      </w:r>
      <w:r w:rsidR="00DB7BF7" w:rsidRPr="00CE5730">
        <w:rPr>
          <w:rFonts w:ascii="Times New Roman" w:hAnsi="Times New Roman"/>
          <w:sz w:val="24"/>
          <w:szCs w:val="24"/>
          <w:shd w:val="clear" w:color="auto" w:fill="FFFFFF"/>
        </w:rPr>
        <w:t xml:space="preserve"> work well as a team</w:t>
      </w:r>
      <w:r w:rsidR="008002F9">
        <w:rPr>
          <w:rFonts w:ascii="Times New Roman" w:hAnsi="Times New Roman"/>
          <w:sz w:val="24"/>
          <w:szCs w:val="24"/>
          <w:shd w:val="clear" w:color="auto" w:fill="FFFFFF"/>
        </w:rPr>
        <w:t xml:space="preserve"> and</w:t>
      </w:r>
      <w:r w:rsidR="00DB7BF7" w:rsidRPr="00CE5730">
        <w:rPr>
          <w:rFonts w:ascii="Times New Roman" w:hAnsi="Times New Roman"/>
          <w:sz w:val="24"/>
          <w:szCs w:val="24"/>
          <w:shd w:val="clear" w:color="auto" w:fill="FFFFFF"/>
        </w:rPr>
        <w:t xml:space="preserve"> </w:t>
      </w:r>
      <w:r w:rsidR="00881B76">
        <w:rPr>
          <w:rFonts w:ascii="Times New Roman" w:hAnsi="Times New Roman"/>
          <w:sz w:val="24"/>
          <w:szCs w:val="24"/>
          <w:shd w:val="clear" w:color="auto" w:fill="FFFFFF"/>
        </w:rPr>
        <w:t>free</w:t>
      </w:r>
      <w:r w:rsidR="00DB7BF7" w:rsidRPr="00CE5730">
        <w:rPr>
          <w:rFonts w:ascii="Times New Roman" w:hAnsi="Times New Roman"/>
          <w:sz w:val="24"/>
          <w:szCs w:val="24"/>
          <w:shd w:val="clear" w:color="auto" w:fill="FFFFFF"/>
        </w:rPr>
        <w:t xml:space="preserve"> to ask doubts. </w:t>
      </w:r>
      <w:r w:rsidR="0064161E">
        <w:rPr>
          <w:rFonts w:ascii="Times New Roman" w:hAnsi="Times New Roman"/>
          <w:sz w:val="24"/>
          <w:szCs w:val="24"/>
          <w:shd w:val="clear" w:color="auto" w:fill="FFFFFF"/>
        </w:rPr>
        <w:t xml:space="preserve">The </w:t>
      </w:r>
      <w:r w:rsidR="00DB7BF7" w:rsidRPr="00CE5730">
        <w:rPr>
          <w:rFonts w:ascii="Times New Roman" w:hAnsi="Times New Roman"/>
          <w:sz w:val="24"/>
          <w:szCs w:val="24"/>
          <w:shd w:val="clear" w:color="auto" w:fill="FFFFFF"/>
        </w:rPr>
        <w:t>practical experience i</w:t>
      </w:r>
      <w:r w:rsidR="0064161E">
        <w:rPr>
          <w:rFonts w:ascii="Times New Roman" w:hAnsi="Times New Roman"/>
          <w:sz w:val="24"/>
          <w:szCs w:val="24"/>
          <w:shd w:val="clear" w:color="auto" w:fill="FFFFFF"/>
        </w:rPr>
        <w:t>n</w:t>
      </w:r>
      <w:r w:rsidR="00DB7BF7" w:rsidRPr="00CE5730">
        <w:rPr>
          <w:rFonts w:ascii="Times New Roman" w:hAnsi="Times New Roman"/>
          <w:sz w:val="24"/>
          <w:szCs w:val="24"/>
          <w:shd w:val="clear" w:color="auto" w:fill="FFFFFF"/>
        </w:rPr>
        <w:t xml:space="preserve"> read</w:t>
      </w:r>
      <w:r w:rsidR="0064161E">
        <w:rPr>
          <w:rFonts w:ascii="Times New Roman" w:hAnsi="Times New Roman"/>
          <w:sz w:val="24"/>
          <w:szCs w:val="24"/>
          <w:shd w:val="clear" w:color="auto" w:fill="FFFFFF"/>
        </w:rPr>
        <w:t>ing</w:t>
      </w:r>
      <w:r w:rsidR="00DB7BF7" w:rsidRPr="00CE5730">
        <w:rPr>
          <w:rFonts w:ascii="Times New Roman" w:hAnsi="Times New Roman"/>
          <w:sz w:val="24"/>
          <w:szCs w:val="24"/>
          <w:shd w:val="clear" w:color="auto" w:fill="FFFFFF"/>
        </w:rPr>
        <w:t xml:space="preserve"> the use-cases and understand</w:t>
      </w:r>
      <w:r w:rsidR="00F53BDE">
        <w:rPr>
          <w:rFonts w:ascii="Times New Roman" w:hAnsi="Times New Roman"/>
          <w:sz w:val="24"/>
          <w:szCs w:val="24"/>
          <w:shd w:val="clear" w:color="auto" w:fill="FFFFFF"/>
        </w:rPr>
        <w:t>ing</w:t>
      </w:r>
      <w:r w:rsidR="00DB7BF7" w:rsidRPr="00CE5730">
        <w:rPr>
          <w:rFonts w:ascii="Times New Roman" w:hAnsi="Times New Roman"/>
          <w:sz w:val="24"/>
          <w:szCs w:val="24"/>
          <w:shd w:val="clear" w:color="auto" w:fill="FFFFFF"/>
        </w:rPr>
        <w:t xml:space="preserve"> the need and analyz</w:t>
      </w:r>
      <w:r w:rsidR="005F171A">
        <w:rPr>
          <w:rFonts w:ascii="Times New Roman" w:hAnsi="Times New Roman"/>
          <w:sz w:val="24"/>
          <w:szCs w:val="24"/>
          <w:shd w:val="clear" w:color="auto" w:fill="FFFFFF"/>
        </w:rPr>
        <w:t>ing</w:t>
      </w:r>
      <w:r w:rsidR="00DB7BF7" w:rsidRPr="00CE5730">
        <w:rPr>
          <w:rFonts w:ascii="Times New Roman" w:hAnsi="Times New Roman"/>
          <w:sz w:val="24"/>
          <w:szCs w:val="24"/>
          <w:shd w:val="clear" w:color="auto" w:fill="FFFFFF"/>
        </w:rPr>
        <w:t xml:space="preserve"> the problem and find</w:t>
      </w:r>
      <w:r w:rsidR="008A6537">
        <w:rPr>
          <w:rFonts w:ascii="Times New Roman" w:hAnsi="Times New Roman"/>
          <w:sz w:val="24"/>
          <w:szCs w:val="24"/>
          <w:shd w:val="clear" w:color="auto" w:fill="FFFFFF"/>
        </w:rPr>
        <w:t>ing a</w:t>
      </w:r>
      <w:r w:rsidR="00DB7BF7" w:rsidRPr="00CE5730">
        <w:rPr>
          <w:rFonts w:ascii="Times New Roman" w:hAnsi="Times New Roman"/>
          <w:sz w:val="24"/>
          <w:szCs w:val="24"/>
          <w:shd w:val="clear" w:color="auto" w:fill="FFFFFF"/>
        </w:rPr>
        <w:t xml:space="preserve"> solution to it. </w:t>
      </w:r>
      <w:r w:rsidR="00146687">
        <w:rPr>
          <w:rFonts w:ascii="Times New Roman" w:hAnsi="Times New Roman"/>
          <w:sz w:val="24"/>
          <w:szCs w:val="24"/>
          <w:shd w:val="clear" w:color="auto" w:fill="FFFFFF"/>
        </w:rPr>
        <w:t>P</w:t>
      </w:r>
      <w:r w:rsidR="00DB7BF7" w:rsidRPr="00CE5730">
        <w:rPr>
          <w:rFonts w:ascii="Times New Roman" w:hAnsi="Times New Roman"/>
          <w:sz w:val="24"/>
          <w:szCs w:val="24"/>
          <w:shd w:val="clear" w:color="auto" w:fill="FFFFFF"/>
        </w:rPr>
        <w:t>rojects</w:t>
      </w:r>
      <w:r w:rsidR="00146687">
        <w:rPr>
          <w:rFonts w:ascii="Times New Roman" w:hAnsi="Times New Roman"/>
          <w:sz w:val="24"/>
          <w:szCs w:val="24"/>
          <w:shd w:val="clear" w:color="auto" w:fill="FFFFFF"/>
        </w:rPr>
        <w:t xml:space="preserve"> conducted</w:t>
      </w:r>
      <w:r w:rsidR="00DB7BF7" w:rsidRPr="00CE5730">
        <w:rPr>
          <w:rFonts w:ascii="Times New Roman" w:hAnsi="Times New Roman"/>
          <w:sz w:val="24"/>
          <w:szCs w:val="24"/>
          <w:shd w:val="clear" w:color="auto" w:fill="FFFFFF"/>
        </w:rPr>
        <w:t xml:space="preserve"> in group and group discussion helped in finding the solution</w:t>
      </w:r>
      <w:r w:rsidR="00D34210">
        <w:rPr>
          <w:rFonts w:ascii="Times New Roman" w:hAnsi="Times New Roman"/>
          <w:sz w:val="24"/>
          <w:szCs w:val="24"/>
          <w:shd w:val="clear" w:color="auto" w:fill="FFFFFF"/>
        </w:rPr>
        <w:t xml:space="preserve"> as the</w:t>
      </w:r>
      <w:r w:rsidR="00DB7BF7" w:rsidRPr="00CE5730">
        <w:rPr>
          <w:rFonts w:ascii="Times New Roman" w:hAnsi="Times New Roman"/>
          <w:sz w:val="24"/>
          <w:szCs w:val="24"/>
          <w:shd w:val="clear" w:color="auto" w:fill="FFFFFF"/>
        </w:rPr>
        <w:t xml:space="preserve"> team work helps to get more ideas. Internships </w:t>
      </w:r>
      <w:r w:rsidR="002D07BA">
        <w:rPr>
          <w:rFonts w:ascii="Times New Roman" w:hAnsi="Times New Roman"/>
          <w:sz w:val="24"/>
          <w:szCs w:val="24"/>
          <w:shd w:val="clear" w:color="auto" w:fill="FFFFFF"/>
        </w:rPr>
        <w:t>provided</w:t>
      </w:r>
      <w:r w:rsidR="00DB7BF7" w:rsidRPr="00CE5730">
        <w:rPr>
          <w:rFonts w:ascii="Times New Roman" w:hAnsi="Times New Roman"/>
          <w:sz w:val="24"/>
          <w:szCs w:val="24"/>
          <w:shd w:val="clear" w:color="auto" w:fill="FFFFFF"/>
        </w:rPr>
        <w:t xml:space="preserve"> th</w:t>
      </w:r>
      <w:r w:rsidR="002D07BA">
        <w:rPr>
          <w:rFonts w:ascii="Times New Roman" w:hAnsi="Times New Roman"/>
          <w:sz w:val="24"/>
          <w:szCs w:val="24"/>
          <w:shd w:val="clear" w:color="auto" w:fill="FFFFFF"/>
        </w:rPr>
        <w:t>e</w:t>
      </w:r>
      <w:r w:rsidR="00DB7BF7" w:rsidRPr="00CE5730">
        <w:rPr>
          <w:rFonts w:ascii="Times New Roman" w:hAnsi="Times New Roman"/>
          <w:sz w:val="24"/>
          <w:szCs w:val="24"/>
          <w:shd w:val="clear" w:color="auto" w:fill="FFFFFF"/>
        </w:rPr>
        <w:t xml:space="preserve"> hands-on experience need</w:t>
      </w:r>
      <w:r w:rsidR="002D07BA">
        <w:rPr>
          <w:rFonts w:ascii="Times New Roman" w:hAnsi="Times New Roman"/>
          <w:sz w:val="24"/>
          <w:szCs w:val="24"/>
          <w:shd w:val="clear" w:color="auto" w:fill="FFFFFF"/>
        </w:rPr>
        <w:t>ed</w:t>
      </w:r>
      <w:r w:rsidR="00DB7BF7" w:rsidRPr="00CE5730">
        <w:rPr>
          <w:rFonts w:ascii="Times New Roman" w:hAnsi="Times New Roman"/>
          <w:sz w:val="24"/>
          <w:szCs w:val="24"/>
          <w:shd w:val="clear" w:color="auto" w:fill="FFFFFF"/>
        </w:rPr>
        <w:t>.</w:t>
      </w:r>
      <w:r w:rsidR="00E447A8">
        <w:rPr>
          <w:rFonts w:ascii="Times New Roman" w:hAnsi="Times New Roman"/>
          <w:sz w:val="24"/>
          <w:szCs w:val="24"/>
          <w:shd w:val="clear" w:color="auto" w:fill="FFFFFF"/>
        </w:rPr>
        <w:t xml:space="preserve"> Hence, </w:t>
      </w:r>
      <w:r w:rsidR="00DB7BF7" w:rsidRPr="00CE5730">
        <w:rPr>
          <w:rFonts w:ascii="Times New Roman" w:hAnsi="Times New Roman"/>
          <w:sz w:val="24"/>
          <w:szCs w:val="24"/>
          <w:shd w:val="clear" w:color="auto" w:fill="FFFFFF"/>
        </w:rPr>
        <w:t>internships are essential to develop key skills. It help</w:t>
      </w:r>
      <w:r w:rsidR="005C727C">
        <w:rPr>
          <w:rFonts w:ascii="Times New Roman" w:hAnsi="Times New Roman"/>
          <w:sz w:val="24"/>
          <w:szCs w:val="24"/>
          <w:shd w:val="clear" w:color="auto" w:fill="FFFFFF"/>
        </w:rPr>
        <w:t>s</w:t>
      </w:r>
      <w:r w:rsidR="00DB7BF7" w:rsidRPr="00CE5730">
        <w:rPr>
          <w:rFonts w:ascii="Times New Roman" w:hAnsi="Times New Roman"/>
          <w:sz w:val="24"/>
          <w:szCs w:val="24"/>
          <w:shd w:val="clear" w:color="auto" w:fill="FFFFFF"/>
        </w:rPr>
        <w:t xml:space="preserve"> </w:t>
      </w:r>
      <w:r w:rsidR="005C727C">
        <w:rPr>
          <w:rFonts w:ascii="Times New Roman" w:hAnsi="Times New Roman"/>
          <w:sz w:val="24"/>
          <w:szCs w:val="24"/>
          <w:shd w:val="clear" w:color="auto" w:fill="FFFFFF"/>
        </w:rPr>
        <w:t xml:space="preserve">to </w:t>
      </w:r>
      <w:r w:rsidR="00DB7BF7" w:rsidRPr="00CE5730">
        <w:rPr>
          <w:rFonts w:ascii="Times New Roman" w:hAnsi="Times New Roman"/>
          <w:sz w:val="24"/>
          <w:szCs w:val="24"/>
          <w:shd w:val="clear" w:color="auto" w:fill="FFFFFF"/>
        </w:rPr>
        <w:t>support knowledge of responsibility, focus, energy and motivation.</w:t>
      </w:r>
    </w:p>
    <w:p w14:paraId="5C4D98BC" w14:textId="77777777" w:rsidR="00B532F0" w:rsidRPr="00CE5730" w:rsidRDefault="00B532F0" w:rsidP="00B37830">
      <w:pPr>
        <w:pStyle w:val="ListParagraph"/>
        <w:tabs>
          <w:tab w:val="left" w:pos="720"/>
        </w:tabs>
        <w:spacing w:after="0" w:line="360" w:lineRule="auto"/>
        <w:jc w:val="both"/>
        <w:rPr>
          <w:rFonts w:ascii="Times New Roman" w:eastAsia="Times New Roman" w:hAnsi="Times New Roman"/>
          <w:sz w:val="24"/>
          <w:szCs w:val="24"/>
        </w:rPr>
      </w:pPr>
    </w:p>
    <w:p w14:paraId="279E4704" w14:textId="77777777" w:rsidR="00CE5730" w:rsidRPr="00CE5730" w:rsidRDefault="00DB7BF7" w:rsidP="00B37830">
      <w:pPr>
        <w:pStyle w:val="ListParagraph"/>
        <w:numPr>
          <w:ilvl w:val="0"/>
          <w:numId w:val="19"/>
        </w:numPr>
        <w:tabs>
          <w:tab w:val="left" w:pos="720"/>
        </w:tabs>
        <w:spacing w:after="0" w:line="360" w:lineRule="auto"/>
        <w:ind w:right="20"/>
        <w:jc w:val="both"/>
        <w:rPr>
          <w:rFonts w:ascii="Times New Roman" w:eastAsia="Times New Roman" w:hAnsi="Times New Roman"/>
          <w:sz w:val="24"/>
          <w:szCs w:val="24"/>
        </w:rPr>
      </w:pPr>
      <w:r w:rsidRPr="00CE5730">
        <w:rPr>
          <w:rFonts w:ascii="Times New Roman" w:eastAsia="Times New Roman" w:hAnsi="Times New Roman"/>
          <w:b/>
          <w:sz w:val="24"/>
          <w:szCs w:val="24"/>
        </w:rPr>
        <w:t>Observed attitudes and gained values:</w:t>
      </w:r>
    </w:p>
    <w:p w14:paraId="6087D82A" w14:textId="2D3D7B5A" w:rsidR="00DB7BF7" w:rsidRDefault="00CE5730" w:rsidP="00B37830">
      <w:pPr>
        <w:tabs>
          <w:tab w:val="left" w:pos="720"/>
        </w:tabs>
        <w:spacing w:after="0" w:line="360" w:lineRule="auto"/>
        <w:ind w:left="720" w:right="20"/>
        <w:jc w:val="both"/>
        <w:rPr>
          <w:rFonts w:ascii="Times New Roman" w:eastAsia="Times New Roman" w:hAnsi="Times New Roman"/>
          <w:sz w:val="24"/>
          <w:szCs w:val="24"/>
        </w:rPr>
      </w:pPr>
      <w:r>
        <w:rPr>
          <w:rFonts w:ascii="Times New Roman" w:eastAsia="Times New Roman" w:hAnsi="Times New Roman"/>
          <w:sz w:val="24"/>
          <w:szCs w:val="24"/>
        </w:rPr>
        <w:tab/>
      </w:r>
      <w:r w:rsidR="00DB7BF7" w:rsidRPr="00CE5730">
        <w:rPr>
          <w:rFonts w:ascii="Times New Roman" w:eastAsia="Times New Roman" w:hAnsi="Times New Roman"/>
          <w:sz w:val="24"/>
          <w:szCs w:val="24"/>
        </w:rPr>
        <w:t xml:space="preserve">The value gained is </w:t>
      </w:r>
      <w:r w:rsidR="003546C5">
        <w:rPr>
          <w:rFonts w:ascii="Times New Roman" w:eastAsia="Times New Roman" w:hAnsi="Times New Roman"/>
          <w:sz w:val="24"/>
          <w:szCs w:val="24"/>
        </w:rPr>
        <w:t xml:space="preserve">to </w:t>
      </w:r>
      <w:r w:rsidR="00DB7BF7" w:rsidRPr="00CE5730">
        <w:rPr>
          <w:rFonts w:ascii="Times New Roman" w:eastAsia="Times New Roman" w:hAnsi="Times New Roman"/>
          <w:sz w:val="24"/>
          <w:szCs w:val="24"/>
        </w:rPr>
        <w:t xml:space="preserve">work hard even if </w:t>
      </w:r>
      <w:r w:rsidR="003546C5">
        <w:rPr>
          <w:rFonts w:ascii="Times New Roman" w:eastAsia="Times New Roman" w:hAnsi="Times New Roman"/>
          <w:sz w:val="24"/>
          <w:szCs w:val="24"/>
        </w:rPr>
        <w:t xml:space="preserve">the </w:t>
      </w:r>
      <w:r w:rsidR="00DB7BF7" w:rsidRPr="00CE5730">
        <w:rPr>
          <w:rFonts w:ascii="Times New Roman" w:eastAsia="Times New Roman" w:hAnsi="Times New Roman"/>
          <w:sz w:val="24"/>
          <w:szCs w:val="24"/>
        </w:rPr>
        <w:t>task is small and it seems unimportant. It will help</w:t>
      </w:r>
      <w:r w:rsidR="003546C5">
        <w:rPr>
          <w:rFonts w:ascii="Times New Roman" w:eastAsia="Times New Roman" w:hAnsi="Times New Roman"/>
          <w:sz w:val="24"/>
          <w:szCs w:val="24"/>
        </w:rPr>
        <w:t xml:space="preserve">s </w:t>
      </w:r>
      <w:r w:rsidR="00DB7BF7" w:rsidRPr="00CE5730">
        <w:rPr>
          <w:rFonts w:ascii="Times New Roman" w:eastAsia="Times New Roman" w:hAnsi="Times New Roman"/>
          <w:sz w:val="24"/>
          <w:szCs w:val="24"/>
        </w:rPr>
        <w:t xml:space="preserve">to build a good work idea, and the people will notice the effort </w:t>
      </w:r>
      <w:r w:rsidR="003546C5">
        <w:rPr>
          <w:rFonts w:ascii="Times New Roman" w:eastAsia="Times New Roman" w:hAnsi="Times New Roman"/>
          <w:sz w:val="24"/>
          <w:szCs w:val="24"/>
        </w:rPr>
        <w:t>that has been put in</w:t>
      </w:r>
      <w:r w:rsidR="00DB7BF7" w:rsidRPr="00CE5730">
        <w:rPr>
          <w:rFonts w:ascii="Times New Roman" w:eastAsia="Times New Roman" w:hAnsi="Times New Roman"/>
          <w:sz w:val="24"/>
          <w:szCs w:val="24"/>
        </w:rPr>
        <w:t xml:space="preserve">. </w:t>
      </w:r>
      <w:r w:rsidR="00FB046E">
        <w:rPr>
          <w:rFonts w:ascii="Times New Roman" w:eastAsia="Times New Roman" w:hAnsi="Times New Roman"/>
          <w:sz w:val="24"/>
          <w:szCs w:val="24"/>
        </w:rPr>
        <w:t xml:space="preserve">The </w:t>
      </w:r>
      <w:r w:rsidR="00DB7BF7" w:rsidRPr="00CE5730">
        <w:rPr>
          <w:rFonts w:ascii="Times New Roman" w:eastAsia="Times New Roman" w:hAnsi="Times New Roman"/>
          <w:sz w:val="24"/>
          <w:szCs w:val="24"/>
        </w:rPr>
        <w:t xml:space="preserve">opportunity </w:t>
      </w:r>
      <w:r w:rsidR="00FB046E">
        <w:rPr>
          <w:rFonts w:ascii="Times New Roman" w:eastAsia="Times New Roman" w:hAnsi="Times New Roman"/>
          <w:sz w:val="24"/>
          <w:szCs w:val="24"/>
        </w:rPr>
        <w:t>given must be utilized till the peak.</w:t>
      </w:r>
      <w:r w:rsidR="00DB7BF7" w:rsidRPr="00CE5730">
        <w:rPr>
          <w:rFonts w:ascii="Times New Roman" w:eastAsia="Times New Roman" w:hAnsi="Times New Roman"/>
          <w:sz w:val="24"/>
          <w:szCs w:val="24"/>
        </w:rPr>
        <w:t xml:space="preserve"> time. </w:t>
      </w:r>
      <w:r w:rsidR="005279F8">
        <w:rPr>
          <w:rFonts w:ascii="Times New Roman" w:eastAsia="Times New Roman" w:hAnsi="Times New Roman"/>
          <w:sz w:val="24"/>
          <w:szCs w:val="24"/>
        </w:rPr>
        <w:t>Taking the advices of the c</w:t>
      </w:r>
      <w:r w:rsidR="00DB7BF7" w:rsidRPr="00CE5730">
        <w:rPr>
          <w:rFonts w:ascii="Times New Roman" w:eastAsia="Times New Roman" w:hAnsi="Times New Roman"/>
          <w:sz w:val="24"/>
          <w:szCs w:val="24"/>
        </w:rPr>
        <w:t xml:space="preserve">oworkers </w:t>
      </w:r>
      <w:r w:rsidR="005279F8">
        <w:rPr>
          <w:rFonts w:ascii="Times New Roman" w:eastAsia="Times New Roman" w:hAnsi="Times New Roman"/>
          <w:sz w:val="24"/>
          <w:szCs w:val="24"/>
        </w:rPr>
        <w:t xml:space="preserve">with </w:t>
      </w:r>
      <w:r w:rsidR="00DB7BF7" w:rsidRPr="00CE5730">
        <w:rPr>
          <w:rFonts w:ascii="Times New Roman" w:eastAsia="Times New Roman" w:hAnsi="Times New Roman"/>
          <w:sz w:val="24"/>
          <w:szCs w:val="24"/>
        </w:rPr>
        <w:t xml:space="preserve">experience </w:t>
      </w:r>
      <w:r w:rsidR="005279F8">
        <w:rPr>
          <w:rFonts w:ascii="Times New Roman" w:eastAsia="Times New Roman" w:hAnsi="Times New Roman"/>
          <w:sz w:val="24"/>
          <w:szCs w:val="24"/>
        </w:rPr>
        <w:t>request</w:t>
      </w:r>
      <w:r w:rsidR="00DB7BF7" w:rsidRPr="00CE5730">
        <w:rPr>
          <w:rFonts w:ascii="Times New Roman" w:eastAsia="Times New Roman" w:hAnsi="Times New Roman"/>
          <w:sz w:val="24"/>
          <w:szCs w:val="24"/>
        </w:rPr>
        <w:t xml:space="preserve"> some advice</w:t>
      </w:r>
      <w:r w:rsidR="005279F8">
        <w:rPr>
          <w:rFonts w:ascii="Times New Roman" w:eastAsia="Times New Roman" w:hAnsi="Times New Roman"/>
          <w:sz w:val="24"/>
          <w:szCs w:val="24"/>
        </w:rPr>
        <w:t>s that can be provisioned</w:t>
      </w:r>
      <w:r w:rsidR="00DB7BF7" w:rsidRPr="00CE5730">
        <w:rPr>
          <w:rFonts w:ascii="Times New Roman" w:eastAsia="Times New Roman" w:hAnsi="Times New Roman"/>
          <w:sz w:val="24"/>
          <w:szCs w:val="24"/>
        </w:rPr>
        <w:t xml:space="preserve">. </w:t>
      </w:r>
      <w:r w:rsidR="00A90EA9">
        <w:rPr>
          <w:rFonts w:ascii="Times New Roman" w:eastAsia="Times New Roman" w:hAnsi="Times New Roman"/>
          <w:sz w:val="24"/>
          <w:szCs w:val="24"/>
        </w:rPr>
        <w:t>I</w:t>
      </w:r>
      <w:r w:rsidR="00DB7BF7" w:rsidRPr="00CE5730">
        <w:rPr>
          <w:rFonts w:ascii="Times New Roman" w:eastAsia="Times New Roman" w:hAnsi="Times New Roman"/>
          <w:sz w:val="24"/>
          <w:szCs w:val="24"/>
        </w:rPr>
        <w:t>nternship enhance</w:t>
      </w:r>
      <w:r w:rsidR="00A90EA9">
        <w:rPr>
          <w:rFonts w:ascii="Times New Roman" w:eastAsia="Times New Roman" w:hAnsi="Times New Roman"/>
          <w:sz w:val="24"/>
          <w:szCs w:val="24"/>
        </w:rPr>
        <w:t xml:space="preserve">s the </w:t>
      </w:r>
      <w:r w:rsidR="00DB7BF7" w:rsidRPr="00CE5730">
        <w:rPr>
          <w:rFonts w:ascii="Times New Roman" w:eastAsia="Times New Roman" w:hAnsi="Times New Roman"/>
          <w:sz w:val="24"/>
          <w:szCs w:val="24"/>
        </w:rPr>
        <w:t>skill</w:t>
      </w:r>
      <w:r w:rsidR="00A90EA9">
        <w:rPr>
          <w:rFonts w:ascii="Times New Roman" w:eastAsia="Times New Roman" w:hAnsi="Times New Roman"/>
          <w:sz w:val="24"/>
          <w:szCs w:val="24"/>
        </w:rPr>
        <w:t>s</w:t>
      </w:r>
      <w:r w:rsidR="00DB7BF7" w:rsidRPr="00CE5730">
        <w:rPr>
          <w:rFonts w:ascii="Times New Roman" w:eastAsia="Times New Roman" w:hAnsi="Times New Roman"/>
          <w:sz w:val="24"/>
          <w:szCs w:val="24"/>
        </w:rPr>
        <w:t xml:space="preserve"> and ability to work in a team. Internship </w:t>
      </w:r>
      <w:r w:rsidR="00A90EA9">
        <w:rPr>
          <w:rFonts w:ascii="Times New Roman" w:eastAsia="Times New Roman" w:hAnsi="Times New Roman"/>
          <w:sz w:val="24"/>
          <w:szCs w:val="24"/>
        </w:rPr>
        <w:t xml:space="preserve">helps </w:t>
      </w:r>
      <w:r w:rsidR="00DB7BF7" w:rsidRPr="00CE5730">
        <w:rPr>
          <w:rFonts w:ascii="Times New Roman" w:eastAsia="Times New Roman" w:hAnsi="Times New Roman"/>
          <w:sz w:val="24"/>
          <w:szCs w:val="24"/>
        </w:rPr>
        <w:t>to gain</w:t>
      </w:r>
      <w:r w:rsidR="00A90EA9">
        <w:rPr>
          <w:rFonts w:ascii="Times New Roman" w:eastAsia="Times New Roman" w:hAnsi="Times New Roman"/>
          <w:sz w:val="24"/>
          <w:szCs w:val="24"/>
        </w:rPr>
        <w:t xml:space="preserve"> </w:t>
      </w:r>
      <w:r w:rsidR="00DB7BF7" w:rsidRPr="00CE5730">
        <w:rPr>
          <w:rFonts w:ascii="Times New Roman" w:eastAsia="Times New Roman" w:hAnsi="Times New Roman"/>
          <w:sz w:val="24"/>
          <w:szCs w:val="24"/>
        </w:rPr>
        <w:t>experience and develop interpersonal skill</w:t>
      </w:r>
      <w:r w:rsidR="00F71EF0">
        <w:rPr>
          <w:rFonts w:ascii="Times New Roman" w:eastAsia="Times New Roman" w:hAnsi="Times New Roman"/>
          <w:sz w:val="24"/>
          <w:szCs w:val="24"/>
        </w:rPr>
        <w:t>s</w:t>
      </w:r>
      <w:r w:rsidR="00DB7BF7" w:rsidRPr="00CE5730">
        <w:rPr>
          <w:rFonts w:ascii="Times New Roman" w:eastAsia="Times New Roman" w:hAnsi="Times New Roman"/>
          <w:sz w:val="24"/>
          <w:szCs w:val="24"/>
        </w:rPr>
        <w:t>.</w:t>
      </w:r>
    </w:p>
    <w:p w14:paraId="58D64A5F" w14:textId="77777777" w:rsidR="00D4232A" w:rsidRPr="00CE5730" w:rsidRDefault="00D4232A" w:rsidP="00B37830">
      <w:pPr>
        <w:tabs>
          <w:tab w:val="left" w:pos="720"/>
        </w:tabs>
        <w:spacing w:after="0" w:line="360" w:lineRule="auto"/>
        <w:ind w:left="720" w:right="20"/>
        <w:jc w:val="both"/>
        <w:rPr>
          <w:rFonts w:ascii="Times New Roman" w:eastAsia="Times New Roman" w:hAnsi="Times New Roman"/>
          <w:sz w:val="24"/>
          <w:szCs w:val="24"/>
        </w:rPr>
      </w:pPr>
    </w:p>
    <w:p w14:paraId="019B0A94" w14:textId="77777777" w:rsidR="00CE5730" w:rsidRPr="00CE5730" w:rsidRDefault="00DB7BF7" w:rsidP="00B37830">
      <w:pPr>
        <w:pStyle w:val="ListParagraph"/>
        <w:numPr>
          <w:ilvl w:val="0"/>
          <w:numId w:val="19"/>
        </w:numPr>
        <w:tabs>
          <w:tab w:val="left" w:pos="720"/>
        </w:tabs>
        <w:spacing w:after="0" w:line="360" w:lineRule="auto"/>
        <w:ind w:right="20"/>
        <w:jc w:val="both"/>
        <w:rPr>
          <w:rFonts w:ascii="Times New Roman" w:eastAsia="Times New Roman" w:hAnsi="Times New Roman"/>
          <w:sz w:val="24"/>
          <w:szCs w:val="24"/>
        </w:rPr>
      </w:pPr>
      <w:r w:rsidRPr="00CE5730">
        <w:rPr>
          <w:rFonts w:ascii="Times New Roman" w:eastAsia="Times New Roman" w:hAnsi="Times New Roman"/>
          <w:b/>
          <w:sz w:val="24"/>
          <w:szCs w:val="24"/>
        </w:rPr>
        <w:t>The most challenging task performed:</w:t>
      </w:r>
    </w:p>
    <w:p w14:paraId="6DEB0202" w14:textId="385F8963" w:rsidR="00DB7BF7" w:rsidRDefault="00CE5730" w:rsidP="00B37830">
      <w:pPr>
        <w:tabs>
          <w:tab w:val="left" w:pos="720"/>
        </w:tabs>
        <w:spacing w:after="0" w:line="360" w:lineRule="auto"/>
        <w:ind w:left="720" w:right="20"/>
        <w:jc w:val="both"/>
        <w:rPr>
          <w:rFonts w:ascii="Times New Roman" w:eastAsia="Times New Roman" w:hAnsi="Times New Roman"/>
          <w:sz w:val="24"/>
          <w:szCs w:val="24"/>
        </w:rPr>
      </w:pPr>
      <w:r>
        <w:rPr>
          <w:rFonts w:ascii="Times New Roman" w:eastAsia="Times New Roman" w:hAnsi="Times New Roman"/>
          <w:sz w:val="24"/>
          <w:szCs w:val="24"/>
        </w:rPr>
        <w:tab/>
      </w:r>
      <w:r w:rsidR="00DB7BF7" w:rsidRPr="00CE5730">
        <w:rPr>
          <w:rFonts w:ascii="Times New Roman" w:eastAsia="Times New Roman" w:hAnsi="Times New Roman"/>
          <w:sz w:val="24"/>
          <w:szCs w:val="24"/>
        </w:rPr>
        <w:t xml:space="preserve">The most challenge was travelling. Because the place was bit far, it was not easy to always be there on time because there was always traffic jam in city especially in KR </w:t>
      </w:r>
      <w:r w:rsidR="000F77E6" w:rsidRPr="00CE5730">
        <w:rPr>
          <w:rFonts w:ascii="Times New Roman" w:eastAsia="Times New Roman" w:hAnsi="Times New Roman"/>
          <w:sz w:val="24"/>
          <w:szCs w:val="24"/>
        </w:rPr>
        <w:t>P</w:t>
      </w:r>
      <w:r w:rsidR="00DB7BF7" w:rsidRPr="00CE5730">
        <w:rPr>
          <w:rFonts w:ascii="Times New Roman" w:eastAsia="Times New Roman" w:hAnsi="Times New Roman"/>
          <w:sz w:val="24"/>
          <w:szCs w:val="24"/>
        </w:rPr>
        <w:t>uram. This would enable that one wakes up very early and go.</w:t>
      </w:r>
    </w:p>
    <w:p w14:paraId="62AFB17A" w14:textId="720FA03D" w:rsidR="00F00E78" w:rsidRDefault="00724491" w:rsidP="00B37830">
      <w:pPr>
        <w:spacing w:line="360" w:lineRule="auto"/>
        <w:jc w:val="both"/>
        <w:rPr>
          <w:rFonts w:ascii="Times New Roman" w:hAnsi="Times New Roman"/>
          <w:b/>
        </w:rPr>
      </w:pPr>
      <w:r>
        <w:rPr>
          <w:rFonts w:ascii="Times New Roman" w:hAnsi="Times New Roman"/>
          <w:b/>
          <w:sz w:val="32"/>
          <w:szCs w:val="32"/>
        </w:rPr>
        <w:lastRenderedPageBreak/>
        <w:t xml:space="preserve">CHAPTER </w:t>
      </w:r>
      <w:r w:rsidR="00164098">
        <w:rPr>
          <w:rFonts w:ascii="Times New Roman" w:hAnsi="Times New Roman"/>
          <w:b/>
          <w:sz w:val="32"/>
          <w:szCs w:val="32"/>
        </w:rPr>
        <w:t>6</w:t>
      </w:r>
    </w:p>
    <w:p w14:paraId="4F43B2FA" w14:textId="2BE84670" w:rsidR="00F00E78" w:rsidRDefault="004663EB" w:rsidP="00B37830">
      <w:pPr>
        <w:pStyle w:val="Heading1"/>
        <w:spacing w:line="360" w:lineRule="auto"/>
        <w:rPr>
          <w:szCs w:val="36"/>
        </w:rPr>
      </w:pPr>
      <w:bookmarkStart w:id="0" w:name="_Toc324826769"/>
      <w:r>
        <w:rPr>
          <w:szCs w:val="36"/>
        </w:rPr>
        <w:t>S</w:t>
      </w:r>
      <w:bookmarkEnd w:id="0"/>
      <w:r>
        <w:rPr>
          <w:szCs w:val="36"/>
        </w:rPr>
        <w:t>WOT ANALYSIS</w:t>
      </w:r>
    </w:p>
    <w:p w14:paraId="0890CD25" w14:textId="77777777" w:rsidR="00E4411F" w:rsidRPr="00A278C7" w:rsidRDefault="00E4411F" w:rsidP="00B37830">
      <w:pPr>
        <w:tabs>
          <w:tab w:val="left" w:pos="720"/>
        </w:tabs>
        <w:spacing w:line="360" w:lineRule="auto"/>
        <w:ind w:right="20"/>
        <w:jc w:val="both"/>
        <w:rPr>
          <w:rFonts w:ascii="Times New Roman" w:hAnsi="Times New Roman"/>
          <w:sz w:val="28"/>
          <w:szCs w:val="28"/>
        </w:rPr>
      </w:pPr>
      <w:r w:rsidRPr="00A278C7">
        <w:rPr>
          <w:rFonts w:ascii="Times New Roman" w:hAnsi="Times New Roman"/>
          <w:b/>
          <w:sz w:val="28"/>
          <w:szCs w:val="28"/>
        </w:rPr>
        <w:t>STRENGTH</w:t>
      </w:r>
    </w:p>
    <w:p w14:paraId="37EF3C7D" w14:textId="561361AB" w:rsidR="00E4411F" w:rsidRPr="00E4411F" w:rsidRDefault="00A278C7" w:rsidP="00B37830">
      <w:pPr>
        <w:tabs>
          <w:tab w:val="left" w:pos="720"/>
        </w:tabs>
        <w:spacing w:line="360" w:lineRule="auto"/>
        <w:ind w:right="20"/>
        <w:jc w:val="both"/>
        <w:rPr>
          <w:rFonts w:ascii="Times New Roman" w:hAnsi="Times New Roman"/>
        </w:rPr>
      </w:pPr>
      <w:r>
        <w:rPr>
          <w:rFonts w:ascii="Times New Roman" w:hAnsi="Times New Roman"/>
          <w:sz w:val="24"/>
          <w:szCs w:val="24"/>
        </w:rPr>
        <w:tab/>
      </w:r>
      <w:r w:rsidR="006104DA">
        <w:rPr>
          <w:rFonts w:ascii="Times New Roman" w:hAnsi="Times New Roman"/>
          <w:sz w:val="24"/>
          <w:szCs w:val="24"/>
        </w:rPr>
        <w:t>The</w:t>
      </w:r>
      <w:r w:rsidR="00E4411F" w:rsidRPr="00E4411F">
        <w:rPr>
          <w:rFonts w:ascii="Times New Roman" w:hAnsi="Times New Roman"/>
          <w:sz w:val="24"/>
          <w:szCs w:val="24"/>
        </w:rPr>
        <w:t xml:space="preserve"> internship helped in identifying my strengths, weakness, the opportunities and the threats. It also means that we have learned many things. My strength in the internship is </w:t>
      </w:r>
      <w:r w:rsidR="00E4411F">
        <w:rPr>
          <w:rFonts w:ascii="Times New Roman" w:hAnsi="Times New Roman"/>
          <w:sz w:val="24"/>
          <w:szCs w:val="24"/>
        </w:rPr>
        <w:t xml:space="preserve">I </w:t>
      </w:r>
      <w:r w:rsidR="00E4411F" w:rsidRPr="00E4411F">
        <w:rPr>
          <w:rFonts w:ascii="Times New Roman" w:hAnsi="Times New Roman"/>
          <w:sz w:val="24"/>
          <w:szCs w:val="24"/>
        </w:rPr>
        <w:t>am a good team builder. We worked with the superior and the staffs. We worked in a team. As a member of team, I</w:t>
      </w:r>
      <w:r w:rsidR="00E4411F">
        <w:rPr>
          <w:rFonts w:ascii="Times New Roman" w:hAnsi="Times New Roman"/>
          <w:sz w:val="24"/>
          <w:szCs w:val="24"/>
        </w:rPr>
        <w:t xml:space="preserve"> </w:t>
      </w:r>
      <w:r w:rsidR="00E4411F" w:rsidRPr="00E4411F">
        <w:rPr>
          <w:rFonts w:ascii="Times New Roman" w:hAnsi="Times New Roman"/>
          <w:sz w:val="24"/>
          <w:szCs w:val="24"/>
        </w:rPr>
        <w:t>am responsible in group discussion and giving my own opinions.</w:t>
      </w:r>
      <w:r w:rsidR="00E4411F">
        <w:rPr>
          <w:rFonts w:ascii="Times New Roman" w:hAnsi="Times New Roman"/>
          <w:sz w:val="24"/>
          <w:szCs w:val="24"/>
        </w:rPr>
        <w:t xml:space="preserve"> </w:t>
      </w:r>
      <w:r w:rsidR="00E4411F" w:rsidRPr="00E4411F">
        <w:rPr>
          <w:rFonts w:ascii="Times New Roman" w:hAnsi="Times New Roman"/>
          <w:sz w:val="24"/>
          <w:szCs w:val="24"/>
        </w:rPr>
        <w:t>If there was anything that I am not able to understand I would ask besides that I am a cooperative person. I am able to give cooperation to anyone. I am also approachable and an easily adaptable person because I am able to approach the branches staff and I am able to adapt with different situation easily.</w:t>
      </w:r>
    </w:p>
    <w:p w14:paraId="6FF0460C" w14:textId="77777777" w:rsidR="00E4411F" w:rsidRPr="00A278C7" w:rsidRDefault="00E4411F" w:rsidP="00B37830">
      <w:pPr>
        <w:tabs>
          <w:tab w:val="left" w:pos="720"/>
        </w:tabs>
        <w:spacing w:line="360" w:lineRule="auto"/>
        <w:ind w:right="20"/>
        <w:jc w:val="both"/>
        <w:rPr>
          <w:rFonts w:ascii="Times New Roman" w:hAnsi="Times New Roman"/>
          <w:sz w:val="28"/>
          <w:szCs w:val="28"/>
        </w:rPr>
      </w:pPr>
      <w:r w:rsidRPr="00A278C7">
        <w:rPr>
          <w:rFonts w:ascii="Times New Roman" w:hAnsi="Times New Roman"/>
          <w:b/>
          <w:sz w:val="28"/>
          <w:szCs w:val="28"/>
        </w:rPr>
        <w:t>WEAKNESS</w:t>
      </w:r>
    </w:p>
    <w:p w14:paraId="224501E4" w14:textId="787B1F40" w:rsidR="00E4411F" w:rsidRPr="00E4411F" w:rsidRDefault="00A278C7" w:rsidP="00B37830">
      <w:pPr>
        <w:tabs>
          <w:tab w:val="left" w:pos="720"/>
        </w:tabs>
        <w:spacing w:line="360" w:lineRule="auto"/>
        <w:ind w:right="20"/>
        <w:jc w:val="both"/>
        <w:rPr>
          <w:rFonts w:ascii="Times New Roman" w:hAnsi="Times New Roman"/>
        </w:rPr>
      </w:pPr>
      <w:r>
        <w:rPr>
          <w:rFonts w:ascii="Times New Roman" w:hAnsi="Times New Roman"/>
          <w:sz w:val="24"/>
          <w:szCs w:val="24"/>
        </w:rPr>
        <w:tab/>
      </w:r>
      <w:r w:rsidR="00E4411F" w:rsidRPr="00E4411F">
        <w:rPr>
          <w:rFonts w:ascii="Times New Roman" w:hAnsi="Times New Roman"/>
          <w:sz w:val="24"/>
          <w:szCs w:val="24"/>
        </w:rPr>
        <w:t>My weakness during internship were, I am not comfortable to work under pressure. Before this, I thought I am someone that is competent to work under pressure. I</w:t>
      </w:r>
      <w:r w:rsidR="00E4411F">
        <w:rPr>
          <w:rFonts w:ascii="Times New Roman" w:hAnsi="Times New Roman"/>
          <w:sz w:val="24"/>
          <w:szCs w:val="24"/>
        </w:rPr>
        <w:t xml:space="preserve"> have</w:t>
      </w:r>
      <w:r w:rsidR="00E4411F" w:rsidRPr="00E4411F">
        <w:rPr>
          <w:rFonts w:ascii="Times New Roman" w:hAnsi="Times New Roman"/>
          <w:sz w:val="24"/>
          <w:szCs w:val="24"/>
        </w:rPr>
        <w:t xml:space="preserve"> realized that still did not know myself very well. Besides since </w:t>
      </w:r>
      <w:r w:rsidR="00E4411F">
        <w:rPr>
          <w:rFonts w:ascii="Times New Roman" w:hAnsi="Times New Roman"/>
          <w:sz w:val="24"/>
          <w:szCs w:val="24"/>
        </w:rPr>
        <w:t xml:space="preserve">I </w:t>
      </w:r>
      <w:r w:rsidR="00E4411F" w:rsidRPr="00E4411F">
        <w:rPr>
          <w:rFonts w:ascii="Times New Roman" w:hAnsi="Times New Roman"/>
          <w:sz w:val="24"/>
          <w:szCs w:val="24"/>
        </w:rPr>
        <w:t>am still new in the field, am lacking in terms of planning, making decisions and business plan. I</w:t>
      </w:r>
      <w:r w:rsidR="00E60DE3">
        <w:rPr>
          <w:rFonts w:ascii="Times New Roman" w:hAnsi="Times New Roman"/>
          <w:sz w:val="24"/>
          <w:szCs w:val="24"/>
        </w:rPr>
        <w:t xml:space="preserve"> </w:t>
      </w:r>
      <w:r w:rsidR="00E4411F" w:rsidRPr="00E4411F">
        <w:rPr>
          <w:rFonts w:ascii="Times New Roman" w:hAnsi="Times New Roman"/>
          <w:sz w:val="24"/>
          <w:szCs w:val="24"/>
        </w:rPr>
        <w:t xml:space="preserve">am quite weak in receiving information therefore I need to be carefully </w:t>
      </w:r>
      <w:r w:rsidR="00E60DE3" w:rsidRPr="00E4411F">
        <w:rPr>
          <w:rFonts w:ascii="Times New Roman" w:hAnsi="Times New Roman"/>
          <w:sz w:val="24"/>
          <w:szCs w:val="24"/>
        </w:rPr>
        <w:t>listened</w:t>
      </w:r>
      <w:r w:rsidR="00E4411F" w:rsidRPr="00E4411F">
        <w:rPr>
          <w:rFonts w:ascii="Times New Roman" w:hAnsi="Times New Roman"/>
          <w:sz w:val="24"/>
          <w:szCs w:val="24"/>
        </w:rPr>
        <w:t xml:space="preserve"> to what guide brief out to me and I need to take note immediately what have been assigned to me.</w:t>
      </w:r>
    </w:p>
    <w:p w14:paraId="4C664831" w14:textId="77777777" w:rsidR="00E4411F" w:rsidRPr="00A278C7" w:rsidRDefault="00E4411F" w:rsidP="00B37830">
      <w:pPr>
        <w:spacing w:line="360" w:lineRule="auto"/>
        <w:jc w:val="both"/>
        <w:rPr>
          <w:rFonts w:ascii="Times New Roman" w:hAnsi="Times New Roman"/>
          <w:sz w:val="28"/>
          <w:szCs w:val="28"/>
        </w:rPr>
      </w:pPr>
      <w:r w:rsidRPr="00A278C7">
        <w:rPr>
          <w:rFonts w:ascii="Times New Roman" w:hAnsi="Times New Roman"/>
          <w:b/>
          <w:sz w:val="28"/>
          <w:szCs w:val="28"/>
        </w:rPr>
        <w:t>OPPURTUNITIES</w:t>
      </w:r>
    </w:p>
    <w:p w14:paraId="2862D850" w14:textId="0532DCFE" w:rsidR="00E4411F" w:rsidRPr="00E4411F" w:rsidRDefault="00E4411F" w:rsidP="00B37830">
      <w:pPr>
        <w:spacing w:line="360" w:lineRule="auto"/>
        <w:ind w:firstLine="720"/>
        <w:jc w:val="both"/>
        <w:rPr>
          <w:rFonts w:ascii="Times New Roman" w:hAnsi="Times New Roman"/>
        </w:rPr>
      </w:pPr>
      <w:r w:rsidRPr="00E4411F">
        <w:rPr>
          <w:rFonts w:ascii="Times New Roman" w:hAnsi="Times New Roman"/>
          <w:sz w:val="24"/>
          <w:szCs w:val="24"/>
        </w:rPr>
        <w:t xml:space="preserve">The </w:t>
      </w:r>
      <w:r w:rsidR="00A278C7" w:rsidRPr="00E4411F">
        <w:rPr>
          <w:rFonts w:ascii="Times New Roman" w:hAnsi="Times New Roman"/>
          <w:sz w:val="24"/>
          <w:szCs w:val="24"/>
        </w:rPr>
        <w:t>opportunities</w:t>
      </w:r>
      <w:r w:rsidRPr="00E4411F">
        <w:rPr>
          <w:rFonts w:ascii="Times New Roman" w:hAnsi="Times New Roman"/>
          <w:sz w:val="24"/>
          <w:szCs w:val="24"/>
        </w:rPr>
        <w:t xml:space="preserve"> that I have gained from this internship </w:t>
      </w:r>
      <w:r w:rsidR="00A278C7" w:rsidRPr="00E4411F">
        <w:rPr>
          <w:rFonts w:ascii="Times New Roman" w:hAnsi="Times New Roman"/>
          <w:sz w:val="24"/>
          <w:szCs w:val="24"/>
        </w:rPr>
        <w:t>are, I</w:t>
      </w:r>
      <w:r w:rsidRPr="00E4411F">
        <w:rPr>
          <w:rFonts w:ascii="Times New Roman" w:hAnsi="Times New Roman"/>
          <w:sz w:val="24"/>
          <w:szCs w:val="24"/>
        </w:rPr>
        <w:t xml:space="preserve"> am able to gain more experience and knowledge, and also build a relationship with colleagues and </w:t>
      </w:r>
      <w:r w:rsidR="00A278C7" w:rsidRPr="00E4411F">
        <w:rPr>
          <w:rFonts w:ascii="Times New Roman" w:hAnsi="Times New Roman"/>
          <w:sz w:val="24"/>
          <w:szCs w:val="24"/>
        </w:rPr>
        <w:t>customers. I</w:t>
      </w:r>
      <w:r w:rsidRPr="00E4411F">
        <w:rPr>
          <w:rFonts w:ascii="Times New Roman" w:hAnsi="Times New Roman"/>
          <w:sz w:val="24"/>
          <w:szCs w:val="24"/>
        </w:rPr>
        <w:t xml:space="preserve"> am not a tough person but since I am working in </w:t>
      </w:r>
      <w:r w:rsidR="00A278C7" w:rsidRPr="00E4411F">
        <w:rPr>
          <w:rFonts w:ascii="Times New Roman" w:hAnsi="Times New Roman"/>
          <w:sz w:val="24"/>
          <w:szCs w:val="24"/>
        </w:rPr>
        <w:t>internship,</w:t>
      </w:r>
      <w:r w:rsidRPr="00E4411F">
        <w:rPr>
          <w:rFonts w:ascii="Times New Roman" w:hAnsi="Times New Roman"/>
          <w:sz w:val="24"/>
          <w:szCs w:val="24"/>
        </w:rPr>
        <w:t xml:space="preserve"> it demanded me to embrace myself in dealing with senior staff.in fact, I think this is among the best things I had </w:t>
      </w:r>
      <w:r w:rsidR="00A278C7" w:rsidRPr="00E4411F">
        <w:rPr>
          <w:rFonts w:ascii="Times New Roman" w:hAnsi="Times New Roman"/>
          <w:sz w:val="24"/>
          <w:szCs w:val="24"/>
        </w:rPr>
        <w:t>experienced. Moreover,</w:t>
      </w:r>
      <w:r w:rsidRPr="00E4411F">
        <w:rPr>
          <w:rFonts w:ascii="Times New Roman" w:hAnsi="Times New Roman"/>
          <w:sz w:val="24"/>
          <w:szCs w:val="24"/>
        </w:rPr>
        <w:t xml:space="preserve"> I was able to increase my knowledge.</w:t>
      </w:r>
    </w:p>
    <w:p w14:paraId="731136FF" w14:textId="77777777" w:rsidR="00E4411F" w:rsidRPr="00A278C7" w:rsidRDefault="00E4411F" w:rsidP="00B37830">
      <w:pPr>
        <w:spacing w:line="360" w:lineRule="auto"/>
        <w:jc w:val="both"/>
        <w:rPr>
          <w:rFonts w:ascii="Times New Roman" w:hAnsi="Times New Roman"/>
          <w:sz w:val="28"/>
          <w:szCs w:val="28"/>
        </w:rPr>
      </w:pPr>
      <w:r w:rsidRPr="00A278C7">
        <w:rPr>
          <w:rFonts w:ascii="Times New Roman" w:hAnsi="Times New Roman"/>
          <w:b/>
          <w:sz w:val="28"/>
          <w:szCs w:val="28"/>
        </w:rPr>
        <w:t>THREATS</w:t>
      </w:r>
    </w:p>
    <w:p w14:paraId="7677CED7" w14:textId="7DB3F601" w:rsidR="00E4411F" w:rsidRPr="00E4411F" w:rsidRDefault="00E4411F" w:rsidP="00B37830">
      <w:pPr>
        <w:spacing w:line="360" w:lineRule="auto"/>
        <w:ind w:firstLine="720"/>
        <w:jc w:val="both"/>
        <w:rPr>
          <w:rFonts w:ascii="Times New Roman" w:hAnsi="Times New Roman"/>
        </w:rPr>
      </w:pPr>
      <w:r w:rsidRPr="00E4411F">
        <w:rPr>
          <w:rFonts w:ascii="Times New Roman" w:hAnsi="Times New Roman"/>
          <w:sz w:val="24"/>
          <w:szCs w:val="24"/>
        </w:rPr>
        <w:t xml:space="preserve">Threats arises when conditions in external environment affects the reliability and profitability of the organization’s </w:t>
      </w:r>
      <w:r w:rsidR="00A278C7" w:rsidRPr="00E4411F">
        <w:rPr>
          <w:rFonts w:ascii="Times New Roman" w:hAnsi="Times New Roman"/>
          <w:sz w:val="24"/>
          <w:szCs w:val="24"/>
        </w:rPr>
        <w:t>business. They</w:t>
      </w:r>
      <w:r w:rsidRPr="00E4411F">
        <w:rPr>
          <w:rFonts w:ascii="Times New Roman" w:hAnsi="Times New Roman"/>
          <w:sz w:val="24"/>
          <w:szCs w:val="24"/>
        </w:rPr>
        <w:t xml:space="preserve"> compound the vulnerability when they relate to the weakness. Threats are uncontrollable like unrest among employees, ever </w:t>
      </w:r>
      <w:r w:rsidRPr="00E4411F">
        <w:rPr>
          <w:rFonts w:ascii="Times New Roman" w:hAnsi="Times New Roman"/>
          <w:sz w:val="24"/>
          <w:szCs w:val="24"/>
        </w:rPr>
        <w:lastRenderedPageBreak/>
        <w:t xml:space="preserve">changing technologies, increasing </w:t>
      </w:r>
      <w:r w:rsidR="00A278C7" w:rsidRPr="00E4411F">
        <w:rPr>
          <w:rFonts w:ascii="Times New Roman" w:hAnsi="Times New Roman"/>
          <w:sz w:val="24"/>
          <w:szCs w:val="24"/>
        </w:rPr>
        <w:t>competition</w:t>
      </w:r>
      <w:r w:rsidRPr="00E4411F">
        <w:rPr>
          <w:rFonts w:ascii="Times New Roman" w:hAnsi="Times New Roman"/>
          <w:sz w:val="24"/>
          <w:szCs w:val="24"/>
        </w:rPr>
        <w:t xml:space="preserve"> leading to excess capacity, price wars and reducing industry profits. During this </w:t>
      </w:r>
      <w:r w:rsidR="00A278C7" w:rsidRPr="00E4411F">
        <w:rPr>
          <w:rFonts w:ascii="Times New Roman" w:hAnsi="Times New Roman"/>
          <w:sz w:val="24"/>
          <w:szCs w:val="24"/>
        </w:rPr>
        <w:t>internship</w:t>
      </w:r>
      <w:r w:rsidRPr="00E4411F">
        <w:rPr>
          <w:rFonts w:ascii="Times New Roman" w:hAnsi="Times New Roman"/>
          <w:sz w:val="24"/>
          <w:szCs w:val="24"/>
        </w:rPr>
        <w:t xml:space="preserve"> we decided to do project on java but due to change in </w:t>
      </w:r>
      <w:r w:rsidR="00A278C7" w:rsidRPr="00E4411F">
        <w:rPr>
          <w:rFonts w:ascii="Times New Roman" w:hAnsi="Times New Roman"/>
          <w:sz w:val="24"/>
          <w:szCs w:val="24"/>
        </w:rPr>
        <w:t>technologies,</w:t>
      </w:r>
      <w:r w:rsidRPr="00E4411F">
        <w:rPr>
          <w:rFonts w:ascii="Times New Roman" w:hAnsi="Times New Roman"/>
          <w:sz w:val="24"/>
          <w:szCs w:val="24"/>
        </w:rPr>
        <w:t xml:space="preserve"> we executed the project in </w:t>
      </w:r>
      <w:r w:rsidR="00A278C7" w:rsidRPr="00E4411F">
        <w:rPr>
          <w:rFonts w:ascii="Times New Roman" w:hAnsi="Times New Roman"/>
          <w:sz w:val="24"/>
          <w:szCs w:val="24"/>
        </w:rPr>
        <w:t>python</w:t>
      </w:r>
      <w:r w:rsidRPr="00E4411F">
        <w:rPr>
          <w:rFonts w:ascii="Times New Roman" w:hAnsi="Times New Roman"/>
          <w:sz w:val="24"/>
          <w:szCs w:val="24"/>
        </w:rPr>
        <w:t>.</w:t>
      </w:r>
    </w:p>
    <w:p w14:paraId="08E30704" w14:textId="77777777" w:rsidR="00E4411F" w:rsidRPr="00E4411F" w:rsidRDefault="00E4411F" w:rsidP="00B37830">
      <w:pPr>
        <w:spacing w:line="360" w:lineRule="auto"/>
      </w:pPr>
    </w:p>
    <w:p w14:paraId="644C9694" w14:textId="0B8BB9EF" w:rsidR="00867F12" w:rsidRDefault="00867F12" w:rsidP="00B37830">
      <w:pPr>
        <w:spacing w:line="360" w:lineRule="auto"/>
      </w:pPr>
    </w:p>
    <w:p w14:paraId="0A68AC0B" w14:textId="6C9CC788" w:rsidR="00AE42F2" w:rsidRDefault="00AE42F2" w:rsidP="00B37830">
      <w:pPr>
        <w:spacing w:line="360" w:lineRule="auto"/>
      </w:pPr>
    </w:p>
    <w:p w14:paraId="559FACAF" w14:textId="69B08E36" w:rsidR="00AE42F2" w:rsidRDefault="00AE42F2" w:rsidP="00B37830">
      <w:pPr>
        <w:spacing w:line="360" w:lineRule="auto"/>
      </w:pPr>
    </w:p>
    <w:p w14:paraId="354CA940" w14:textId="5905CAD9" w:rsidR="00AE42F2" w:rsidRDefault="00AE42F2" w:rsidP="00B37830">
      <w:pPr>
        <w:spacing w:line="360" w:lineRule="auto"/>
      </w:pPr>
    </w:p>
    <w:p w14:paraId="4E43D56D" w14:textId="1B5F9456" w:rsidR="00AE42F2" w:rsidRDefault="00AE42F2" w:rsidP="00B37830">
      <w:pPr>
        <w:spacing w:line="360" w:lineRule="auto"/>
      </w:pPr>
    </w:p>
    <w:p w14:paraId="3CCA63A3" w14:textId="3B5D2720" w:rsidR="00AE42F2" w:rsidRDefault="00AE42F2" w:rsidP="00B37830">
      <w:pPr>
        <w:spacing w:line="360" w:lineRule="auto"/>
      </w:pPr>
    </w:p>
    <w:p w14:paraId="7FB2D854" w14:textId="0B220954" w:rsidR="00AE42F2" w:rsidRDefault="00AE42F2" w:rsidP="00B37830">
      <w:pPr>
        <w:spacing w:line="360" w:lineRule="auto"/>
      </w:pPr>
    </w:p>
    <w:p w14:paraId="33CC83E7" w14:textId="47ED0B16" w:rsidR="00AE42F2" w:rsidRDefault="00AE42F2" w:rsidP="00B37830">
      <w:pPr>
        <w:spacing w:line="360" w:lineRule="auto"/>
      </w:pPr>
    </w:p>
    <w:p w14:paraId="6BCF207C" w14:textId="041E188E" w:rsidR="00AE42F2" w:rsidRDefault="00AE42F2" w:rsidP="00B37830">
      <w:pPr>
        <w:spacing w:line="360" w:lineRule="auto"/>
      </w:pPr>
    </w:p>
    <w:p w14:paraId="11A0BB75" w14:textId="5E443000" w:rsidR="00AE42F2" w:rsidRDefault="00AE42F2" w:rsidP="00B37830">
      <w:pPr>
        <w:spacing w:line="360" w:lineRule="auto"/>
      </w:pPr>
    </w:p>
    <w:p w14:paraId="78F24830" w14:textId="01C851A0" w:rsidR="00AE42F2" w:rsidRDefault="00AE42F2" w:rsidP="00B37830">
      <w:pPr>
        <w:spacing w:line="360" w:lineRule="auto"/>
      </w:pPr>
    </w:p>
    <w:p w14:paraId="7CF02816" w14:textId="243EC058" w:rsidR="00AE42F2" w:rsidRDefault="00AE42F2" w:rsidP="00B37830">
      <w:pPr>
        <w:spacing w:line="360" w:lineRule="auto"/>
      </w:pPr>
    </w:p>
    <w:p w14:paraId="1665AD30" w14:textId="55B1CD46" w:rsidR="00AE42F2" w:rsidRDefault="00AE42F2" w:rsidP="00B37830">
      <w:pPr>
        <w:spacing w:line="360" w:lineRule="auto"/>
      </w:pPr>
    </w:p>
    <w:p w14:paraId="211CD12C" w14:textId="6991372F" w:rsidR="00AE42F2" w:rsidRDefault="00AE42F2" w:rsidP="00B37830">
      <w:pPr>
        <w:spacing w:line="360" w:lineRule="auto"/>
      </w:pPr>
    </w:p>
    <w:p w14:paraId="02FEFABE" w14:textId="0AE5F762" w:rsidR="00AE42F2" w:rsidRDefault="00AE42F2" w:rsidP="00B37830">
      <w:pPr>
        <w:spacing w:line="360" w:lineRule="auto"/>
      </w:pPr>
    </w:p>
    <w:p w14:paraId="33503276" w14:textId="26ACAAC2" w:rsidR="00AE42F2" w:rsidRDefault="00AE42F2" w:rsidP="00B37830">
      <w:pPr>
        <w:spacing w:line="360" w:lineRule="auto"/>
      </w:pPr>
    </w:p>
    <w:p w14:paraId="491F8D29" w14:textId="5A773453" w:rsidR="00AE42F2" w:rsidRDefault="00AE42F2" w:rsidP="00B37830">
      <w:pPr>
        <w:spacing w:line="360" w:lineRule="auto"/>
      </w:pPr>
    </w:p>
    <w:p w14:paraId="2A1F2ED1" w14:textId="4C3EF826" w:rsidR="00AE42F2" w:rsidRDefault="00AE42F2" w:rsidP="00B37830">
      <w:pPr>
        <w:spacing w:line="360" w:lineRule="auto"/>
      </w:pPr>
    </w:p>
    <w:p w14:paraId="26C296C2" w14:textId="121E58DC" w:rsidR="00B0723D" w:rsidRDefault="00B0723D" w:rsidP="00B37830">
      <w:pPr>
        <w:spacing w:line="360" w:lineRule="auto"/>
      </w:pPr>
    </w:p>
    <w:p w14:paraId="3143B53B" w14:textId="77777777" w:rsidR="00B0723D" w:rsidRDefault="00B0723D" w:rsidP="00B37830">
      <w:pPr>
        <w:spacing w:line="360" w:lineRule="auto"/>
      </w:pPr>
    </w:p>
    <w:p w14:paraId="57439017" w14:textId="337DAE8D" w:rsidR="00F00E78" w:rsidRDefault="00724491" w:rsidP="00B37830">
      <w:pPr>
        <w:spacing w:line="360" w:lineRule="auto"/>
        <w:jc w:val="both"/>
        <w:rPr>
          <w:rFonts w:ascii="Times New Roman" w:hAnsi="Times New Roman"/>
          <w:b/>
        </w:rPr>
      </w:pPr>
      <w:r>
        <w:rPr>
          <w:rFonts w:ascii="Times New Roman" w:hAnsi="Times New Roman"/>
          <w:b/>
          <w:sz w:val="32"/>
          <w:szCs w:val="32"/>
        </w:rPr>
        <w:lastRenderedPageBreak/>
        <w:t xml:space="preserve">CHAPTER </w:t>
      </w:r>
      <w:r w:rsidR="00164098">
        <w:rPr>
          <w:rFonts w:ascii="Times New Roman" w:hAnsi="Times New Roman"/>
          <w:b/>
          <w:sz w:val="32"/>
          <w:szCs w:val="32"/>
        </w:rPr>
        <w:t>7</w:t>
      </w:r>
    </w:p>
    <w:p w14:paraId="55FB9586" w14:textId="141ADE5D" w:rsidR="00F00E78" w:rsidRDefault="00A91F63" w:rsidP="00B37830">
      <w:pPr>
        <w:pStyle w:val="Heading1"/>
        <w:spacing w:line="360" w:lineRule="auto"/>
        <w:rPr>
          <w:szCs w:val="36"/>
        </w:rPr>
      </w:pPr>
      <w:r>
        <w:rPr>
          <w:szCs w:val="36"/>
        </w:rPr>
        <w:t>PROBLEM IDENTIFICATION AND SOLUTION</w:t>
      </w:r>
    </w:p>
    <w:p w14:paraId="0B6E7096" w14:textId="47871A93" w:rsidR="00087CD3" w:rsidRPr="00904FD7" w:rsidRDefault="00087CD3" w:rsidP="00B37830">
      <w:pPr>
        <w:spacing w:line="360" w:lineRule="auto"/>
        <w:jc w:val="both"/>
        <w:rPr>
          <w:rFonts w:ascii="Times New Roman" w:hAnsi="Times New Roman"/>
          <w:b/>
          <w:sz w:val="28"/>
          <w:szCs w:val="28"/>
        </w:rPr>
      </w:pPr>
      <w:r w:rsidRPr="00904FD7">
        <w:rPr>
          <w:rFonts w:ascii="Times New Roman" w:hAnsi="Times New Roman"/>
          <w:b/>
          <w:sz w:val="28"/>
          <w:szCs w:val="28"/>
        </w:rPr>
        <w:t>7.1</w:t>
      </w:r>
      <w:r w:rsidR="004829CB">
        <w:rPr>
          <w:rFonts w:ascii="Times New Roman" w:hAnsi="Times New Roman"/>
          <w:b/>
          <w:sz w:val="28"/>
          <w:szCs w:val="28"/>
        </w:rPr>
        <w:t>.</w:t>
      </w:r>
      <w:r w:rsidRPr="00904FD7">
        <w:rPr>
          <w:rFonts w:ascii="Times New Roman" w:hAnsi="Times New Roman"/>
          <w:b/>
          <w:sz w:val="28"/>
          <w:szCs w:val="28"/>
        </w:rPr>
        <w:t xml:space="preserve"> Problem identification:</w:t>
      </w:r>
    </w:p>
    <w:p w14:paraId="26E1D67A" w14:textId="6BFE0D3F" w:rsidR="00087CD3" w:rsidRPr="00FF2EC5" w:rsidRDefault="00087CD3" w:rsidP="00B37830">
      <w:pPr>
        <w:spacing w:line="360" w:lineRule="auto"/>
        <w:ind w:firstLine="720"/>
        <w:jc w:val="both"/>
        <w:rPr>
          <w:rFonts w:ascii="Times New Roman" w:eastAsia="Times New Roman" w:hAnsi="Times New Roman"/>
          <w:sz w:val="24"/>
          <w:szCs w:val="24"/>
        </w:rPr>
      </w:pPr>
      <w:r w:rsidRPr="00FF2EC5">
        <w:rPr>
          <w:rFonts w:ascii="Times New Roman" w:eastAsia="Times New Roman" w:hAnsi="Times New Roman"/>
          <w:sz w:val="24"/>
          <w:szCs w:val="24"/>
        </w:rPr>
        <w:t>The objective of the project is</w:t>
      </w:r>
      <w:r w:rsidR="006C43D4" w:rsidRPr="00FF2EC5">
        <w:rPr>
          <w:rFonts w:ascii="Times New Roman" w:eastAsia="Times New Roman" w:hAnsi="Times New Roman"/>
          <w:sz w:val="24"/>
          <w:szCs w:val="24"/>
        </w:rPr>
        <w:t xml:space="preserve"> t</w:t>
      </w:r>
      <w:r w:rsidR="006C43D4" w:rsidRPr="00FF2EC5">
        <w:rPr>
          <w:rFonts w:ascii="Times New Roman" w:hAnsi="Times New Roman"/>
          <w:sz w:val="24"/>
          <w:szCs w:val="24"/>
        </w:rPr>
        <w:t>o train the neural network to detect the different breeds/classification of dogs</w:t>
      </w:r>
    </w:p>
    <w:p w14:paraId="051B4E90" w14:textId="454820A3" w:rsidR="00637328" w:rsidRPr="00FF2EC5" w:rsidRDefault="00087CD3" w:rsidP="00B37830">
      <w:pPr>
        <w:spacing w:line="360" w:lineRule="auto"/>
        <w:jc w:val="both"/>
        <w:rPr>
          <w:rFonts w:ascii="Times New Roman" w:eastAsia="Times New Roman" w:hAnsi="Times New Roman"/>
          <w:b/>
          <w:sz w:val="28"/>
          <w:szCs w:val="28"/>
          <w:vertAlign w:val="subscript"/>
        </w:rPr>
      </w:pPr>
      <w:r w:rsidRPr="00FF2EC5">
        <w:rPr>
          <w:rFonts w:ascii="Times New Roman" w:eastAsia="Times New Roman" w:hAnsi="Times New Roman"/>
          <w:b/>
          <w:sz w:val="28"/>
          <w:szCs w:val="28"/>
        </w:rPr>
        <w:t>7.2</w:t>
      </w:r>
      <w:r w:rsidR="004829CB" w:rsidRPr="00FF2EC5">
        <w:rPr>
          <w:rFonts w:ascii="Times New Roman" w:eastAsia="Times New Roman" w:hAnsi="Times New Roman"/>
          <w:b/>
          <w:sz w:val="28"/>
          <w:szCs w:val="28"/>
        </w:rPr>
        <w:t>.</w:t>
      </w:r>
      <w:r w:rsidRPr="00FF2EC5">
        <w:rPr>
          <w:rFonts w:ascii="Times New Roman" w:eastAsia="Times New Roman" w:hAnsi="Times New Roman"/>
          <w:b/>
          <w:sz w:val="28"/>
          <w:szCs w:val="28"/>
        </w:rPr>
        <w:t xml:space="preserve"> </w:t>
      </w:r>
      <w:r w:rsidR="00637328" w:rsidRPr="00FF2EC5">
        <w:rPr>
          <w:rFonts w:ascii="Times New Roman" w:hAnsi="Times New Roman"/>
          <w:b/>
          <w:color w:val="000000" w:themeColor="text1"/>
          <w:spacing w:val="-1"/>
          <w:sz w:val="28"/>
          <w:szCs w:val="28"/>
        </w:rPr>
        <w:t>Dimension</w:t>
      </w:r>
      <w:r w:rsidR="00637328" w:rsidRPr="00FF2EC5">
        <w:rPr>
          <w:rFonts w:ascii="Times New Roman" w:hAnsi="Times New Roman"/>
          <w:b/>
          <w:color w:val="000000" w:themeColor="text1"/>
          <w:spacing w:val="-3"/>
          <w:sz w:val="28"/>
          <w:szCs w:val="28"/>
        </w:rPr>
        <w:t xml:space="preserve"> </w:t>
      </w:r>
      <w:r w:rsidR="00637328" w:rsidRPr="00FF2EC5">
        <w:rPr>
          <w:rFonts w:ascii="Times New Roman" w:hAnsi="Times New Roman"/>
          <w:b/>
          <w:color w:val="000000" w:themeColor="text1"/>
          <w:sz w:val="28"/>
          <w:szCs w:val="28"/>
        </w:rPr>
        <w:t>of</w:t>
      </w:r>
      <w:r w:rsidR="00637328" w:rsidRPr="00FF2EC5">
        <w:rPr>
          <w:rFonts w:ascii="Times New Roman" w:hAnsi="Times New Roman"/>
          <w:b/>
          <w:color w:val="000000" w:themeColor="text1"/>
          <w:spacing w:val="-3"/>
          <w:sz w:val="28"/>
          <w:szCs w:val="28"/>
        </w:rPr>
        <w:t xml:space="preserve"> </w:t>
      </w:r>
      <w:r w:rsidR="004829CB" w:rsidRPr="00FF2EC5">
        <w:rPr>
          <w:rFonts w:ascii="Times New Roman" w:eastAsia="Times New Roman" w:hAnsi="Times New Roman"/>
          <w:b/>
          <w:sz w:val="28"/>
          <w:szCs w:val="28"/>
        </w:rPr>
        <w:t>Data</w:t>
      </w:r>
      <w:r w:rsidR="00FF2EC5" w:rsidRPr="00FF2EC5">
        <w:rPr>
          <w:rFonts w:ascii="Times New Roman" w:eastAsia="Times New Roman" w:hAnsi="Times New Roman"/>
          <w:b/>
          <w:sz w:val="28"/>
          <w:szCs w:val="28"/>
        </w:rPr>
        <w:t>:</w:t>
      </w:r>
    </w:p>
    <w:p w14:paraId="03A1A9C8" w14:textId="77777777" w:rsidR="00637328" w:rsidRPr="00FF2EC5" w:rsidRDefault="00637328" w:rsidP="00B37830">
      <w:pPr>
        <w:spacing w:line="360" w:lineRule="auto"/>
        <w:jc w:val="both"/>
        <w:rPr>
          <w:rFonts w:ascii="Times New Roman" w:hAnsi="Times New Roman"/>
          <w:sz w:val="24"/>
          <w:szCs w:val="24"/>
        </w:rPr>
      </w:pPr>
      <w:r w:rsidRPr="00FF2EC5">
        <w:rPr>
          <w:rFonts w:ascii="Times New Roman" w:hAnsi="Times New Roman"/>
          <w:sz w:val="24"/>
          <w:szCs w:val="24"/>
        </w:rPr>
        <w:t>Two datasets are used here:</w:t>
      </w:r>
    </w:p>
    <w:p w14:paraId="6BFB0B5C" w14:textId="77777777" w:rsidR="00637328" w:rsidRPr="00FF2EC5" w:rsidRDefault="00637328" w:rsidP="00B37830">
      <w:pPr>
        <w:pStyle w:val="ListParagraph"/>
        <w:numPr>
          <w:ilvl w:val="0"/>
          <w:numId w:val="29"/>
        </w:numPr>
        <w:spacing w:after="160" w:line="360" w:lineRule="auto"/>
        <w:jc w:val="both"/>
        <w:rPr>
          <w:rFonts w:ascii="Times New Roman" w:hAnsi="Times New Roman"/>
          <w:sz w:val="24"/>
          <w:szCs w:val="24"/>
        </w:rPr>
      </w:pPr>
      <w:r w:rsidRPr="00FF2EC5">
        <w:rPr>
          <w:rFonts w:ascii="Times New Roman" w:hAnsi="Times New Roman"/>
          <w:sz w:val="24"/>
          <w:szCs w:val="24"/>
        </w:rPr>
        <w:t>Human Dataset</w:t>
      </w:r>
    </w:p>
    <w:p w14:paraId="18EFC0FC" w14:textId="77777777" w:rsidR="00637328" w:rsidRPr="00FF2EC5" w:rsidRDefault="00637328" w:rsidP="00B37830">
      <w:pPr>
        <w:pStyle w:val="ListParagraph"/>
        <w:numPr>
          <w:ilvl w:val="0"/>
          <w:numId w:val="30"/>
        </w:numPr>
        <w:spacing w:after="160" w:line="360" w:lineRule="auto"/>
        <w:jc w:val="both"/>
        <w:rPr>
          <w:rFonts w:ascii="Times New Roman" w:hAnsi="Times New Roman"/>
          <w:sz w:val="24"/>
          <w:szCs w:val="24"/>
        </w:rPr>
      </w:pPr>
      <w:r w:rsidRPr="00FF2EC5">
        <w:rPr>
          <w:rFonts w:ascii="Times New Roman" w:hAnsi="Times New Roman"/>
          <w:sz w:val="24"/>
          <w:szCs w:val="24"/>
        </w:rPr>
        <w:t>The Human Dataset being used contains 5749 human faces.</w:t>
      </w:r>
    </w:p>
    <w:p w14:paraId="40CB4110" w14:textId="77777777" w:rsidR="00637328" w:rsidRPr="00FF2EC5" w:rsidRDefault="00637328" w:rsidP="00B37830">
      <w:pPr>
        <w:pStyle w:val="ListParagraph"/>
        <w:numPr>
          <w:ilvl w:val="0"/>
          <w:numId w:val="30"/>
        </w:numPr>
        <w:spacing w:after="160" w:line="360" w:lineRule="auto"/>
        <w:jc w:val="both"/>
        <w:rPr>
          <w:rFonts w:ascii="Times New Roman" w:hAnsi="Times New Roman"/>
          <w:sz w:val="24"/>
          <w:szCs w:val="24"/>
        </w:rPr>
      </w:pPr>
      <w:r w:rsidRPr="00FF2EC5">
        <w:rPr>
          <w:rFonts w:ascii="Times New Roman" w:hAnsi="Times New Roman"/>
          <w:sz w:val="24"/>
          <w:szCs w:val="24"/>
        </w:rPr>
        <w:t>It consists of one column: Images of the human faces.</w:t>
      </w:r>
    </w:p>
    <w:p w14:paraId="508BE185" w14:textId="77777777" w:rsidR="00637328" w:rsidRPr="00FF2EC5" w:rsidRDefault="00637328" w:rsidP="00B37830">
      <w:pPr>
        <w:pStyle w:val="ListParagraph"/>
        <w:numPr>
          <w:ilvl w:val="0"/>
          <w:numId w:val="29"/>
        </w:numPr>
        <w:spacing w:after="160" w:line="360" w:lineRule="auto"/>
        <w:jc w:val="both"/>
        <w:rPr>
          <w:rFonts w:ascii="Times New Roman" w:hAnsi="Times New Roman"/>
          <w:sz w:val="24"/>
          <w:szCs w:val="24"/>
        </w:rPr>
      </w:pPr>
      <w:r w:rsidRPr="00FF2EC5">
        <w:rPr>
          <w:rFonts w:ascii="Times New Roman" w:hAnsi="Times New Roman"/>
          <w:sz w:val="24"/>
          <w:szCs w:val="24"/>
        </w:rPr>
        <w:t>Dog Dataset</w:t>
      </w:r>
    </w:p>
    <w:p w14:paraId="21579BF0" w14:textId="77777777" w:rsidR="00637328" w:rsidRPr="00FF2EC5" w:rsidRDefault="00637328" w:rsidP="00B37830">
      <w:pPr>
        <w:pStyle w:val="ListParagraph"/>
        <w:numPr>
          <w:ilvl w:val="0"/>
          <w:numId w:val="31"/>
        </w:numPr>
        <w:spacing w:after="160" w:line="360" w:lineRule="auto"/>
        <w:jc w:val="both"/>
        <w:rPr>
          <w:rFonts w:ascii="Times New Roman" w:hAnsi="Times New Roman"/>
          <w:sz w:val="24"/>
          <w:szCs w:val="24"/>
        </w:rPr>
      </w:pPr>
      <w:r w:rsidRPr="00FF2EC5">
        <w:rPr>
          <w:rFonts w:ascii="Times New Roman" w:hAnsi="Times New Roman"/>
          <w:sz w:val="24"/>
          <w:szCs w:val="24"/>
        </w:rPr>
        <w:t>The dog dataset contains 836 images with 133 categories for test data.</w:t>
      </w:r>
    </w:p>
    <w:p w14:paraId="69860FB2" w14:textId="54550999" w:rsidR="00087CD3" w:rsidRPr="0065199B" w:rsidRDefault="00637328" w:rsidP="0065199B">
      <w:pPr>
        <w:pStyle w:val="ListParagraph"/>
        <w:numPr>
          <w:ilvl w:val="0"/>
          <w:numId w:val="31"/>
        </w:numPr>
        <w:spacing w:after="160" w:line="360" w:lineRule="auto"/>
        <w:jc w:val="both"/>
        <w:rPr>
          <w:rFonts w:ascii="Times New Roman" w:hAnsi="Times New Roman"/>
          <w:sz w:val="24"/>
          <w:szCs w:val="24"/>
        </w:rPr>
      </w:pPr>
      <w:r w:rsidRPr="00FF2EC5">
        <w:rPr>
          <w:rFonts w:ascii="Times New Roman" w:hAnsi="Times New Roman"/>
          <w:sz w:val="24"/>
          <w:szCs w:val="24"/>
        </w:rPr>
        <w:t>The training dataset contains 6680 images with 133 categories.</w:t>
      </w:r>
    </w:p>
    <w:p w14:paraId="5400D40A" w14:textId="7C5D8DD1" w:rsidR="00087CD3" w:rsidRPr="00FF2EC5" w:rsidRDefault="00087CD3" w:rsidP="00B37830">
      <w:pPr>
        <w:spacing w:line="360" w:lineRule="auto"/>
        <w:jc w:val="both"/>
        <w:rPr>
          <w:rFonts w:ascii="Times New Roman" w:eastAsia="Times New Roman" w:hAnsi="Times New Roman"/>
          <w:b/>
          <w:sz w:val="28"/>
          <w:szCs w:val="28"/>
        </w:rPr>
      </w:pPr>
      <w:r w:rsidRPr="00FF2EC5">
        <w:rPr>
          <w:rFonts w:ascii="Times New Roman" w:eastAsia="Times New Roman" w:hAnsi="Times New Roman"/>
          <w:b/>
          <w:sz w:val="28"/>
          <w:szCs w:val="28"/>
        </w:rPr>
        <w:t>7.3</w:t>
      </w:r>
      <w:r w:rsidR="00FC625A" w:rsidRPr="00FF2EC5">
        <w:rPr>
          <w:rFonts w:ascii="Times New Roman" w:eastAsia="Times New Roman" w:hAnsi="Times New Roman"/>
          <w:b/>
          <w:sz w:val="28"/>
          <w:szCs w:val="28"/>
        </w:rPr>
        <w:t>.</w:t>
      </w:r>
      <w:r w:rsidRPr="00FF2EC5">
        <w:rPr>
          <w:rFonts w:ascii="Times New Roman" w:eastAsia="Times New Roman" w:hAnsi="Times New Roman"/>
          <w:b/>
          <w:sz w:val="28"/>
          <w:szCs w:val="28"/>
        </w:rPr>
        <w:t xml:space="preserve"> </w:t>
      </w:r>
      <w:r w:rsidR="00FC625A" w:rsidRPr="00FF2EC5">
        <w:rPr>
          <w:rFonts w:ascii="Times New Roman" w:eastAsia="Times New Roman" w:hAnsi="Times New Roman"/>
          <w:b/>
          <w:sz w:val="28"/>
          <w:szCs w:val="28"/>
        </w:rPr>
        <w:t>Description of Models</w:t>
      </w:r>
      <w:r w:rsidRPr="00FF2EC5">
        <w:rPr>
          <w:rFonts w:ascii="Times New Roman" w:eastAsia="Times New Roman" w:hAnsi="Times New Roman"/>
          <w:b/>
          <w:sz w:val="28"/>
          <w:szCs w:val="28"/>
        </w:rPr>
        <w:t>:</w:t>
      </w:r>
    </w:p>
    <w:p w14:paraId="50FF33CA" w14:textId="77777777" w:rsidR="00FD15D4" w:rsidRPr="00FF2EC5" w:rsidRDefault="00FD15D4" w:rsidP="00B37830">
      <w:pPr>
        <w:pStyle w:val="ListParagraph"/>
        <w:numPr>
          <w:ilvl w:val="0"/>
          <w:numId w:val="32"/>
        </w:numPr>
        <w:spacing w:line="360" w:lineRule="auto"/>
        <w:jc w:val="both"/>
        <w:rPr>
          <w:rFonts w:ascii="Times New Roman" w:hAnsi="Times New Roman"/>
          <w:b/>
          <w:spacing w:val="-1"/>
          <w:sz w:val="24"/>
          <w:szCs w:val="24"/>
          <w:u w:color="000000"/>
        </w:rPr>
      </w:pPr>
      <w:r w:rsidRPr="00FF2EC5">
        <w:rPr>
          <w:rFonts w:ascii="Times New Roman" w:hAnsi="Times New Roman"/>
          <w:b/>
          <w:spacing w:val="-1"/>
          <w:sz w:val="24"/>
          <w:szCs w:val="24"/>
          <w:u w:color="000000"/>
        </w:rPr>
        <w:t>Detect Humans</w:t>
      </w:r>
    </w:p>
    <w:p w14:paraId="082BC3E2" w14:textId="77777777" w:rsidR="00FD15D4" w:rsidRPr="00FF2EC5" w:rsidRDefault="00FD15D4" w:rsidP="00B37830">
      <w:pPr>
        <w:spacing w:line="360" w:lineRule="auto"/>
        <w:ind w:left="720" w:firstLine="360"/>
        <w:jc w:val="both"/>
        <w:rPr>
          <w:rFonts w:ascii="Times New Roman" w:hAnsi="Times New Roman"/>
          <w:spacing w:val="-1"/>
          <w:sz w:val="24"/>
          <w:szCs w:val="24"/>
          <w:u w:color="000000"/>
        </w:rPr>
      </w:pPr>
      <w:r w:rsidRPr="00FF2EC5">
        <w:rPr>
          <w:rFonts w:ascii="Times New Roman" w:hAnsi="Times New Roman"/>
          <w:spacing w:val="-1"/>
          <w:sz w:val="24"/>
          <w:szCs w:val="24"/>
          <w:u w:color="000000"/>
        </w:rPr>
        <w:t>Humans can be detected by accessing the Human Face Detector used in natural language processing and information retrieval. In this model, the submission returns the percentage of the first 100 images in the dog and human face datasets with a detected human face.</w:t>
      </w:r>
    </w:p>
    <w:p w14:paraId="6B50A44A" w14:textId="2DD8BA27" w:rsidR="00FF2EC5" w:rsidRPr="00FF2EC5" w:rsidRDefault="00FD15D4" w:rsidP="00B37830">
      <w:pPr>
        <w:spacing w:line="360" w:lineRule="auto"/>
        <w:ind w:left="720" w:firstLine="360"/>
        <w:jc w:val="both"/>
        <w:rPr>
          <w:rFonts w:ascii="Times New Roman" w:eastAsia="Helvetica" w:hAnsi="Times New Roman"/>
          <w:color w:val="000000" w:themeColor="text1"/>
          <w:sz w:val="24"/>
          <w:szCs w:val="24"/>
          <w:shd w:val="clear" w:color="auto" w:fill="FFFFFF"/>
          <w:lang w:val="en-GB"/>
        </w:rPr>
      </w:pPr>
      <w:r w:rsidRPr="00FF2EC5">
        <w:rPr>
          <w:rFonts w:ascii="Times New Roman" w:eastAsia="Helvetica" w:hAnsi="Times New Roman"/>
          <w:color w:val="000000" w:themeColor="text1"/>
          <w:sz w:val="24"/>
          <w:szCs w:val="24"/>
          <w:shd w:val="clear" w:color="auto" w:fill="FFFFFF"/>
        </w:rPr>
        <w:t>OpenCV's implementation of </w:t>
      </w:r>
      <w:hyperlink r:id="rId9" w:history="1">
        <w:r w:rsidRPr="00FF2EC5">
          <w:rPr>
            <w:rStyle w:val="Hyperlink"/>
            <w:rFonts w:ascii="Times New Roman" w:eastAsia="Helvetica" w:hAnsi="Times New Roman"/>
            <w:color w:val="000000" w:themeColor="text1"/>
            <w:sz w:val="24"/>
            <w:szCs w:val="24"/>
            <w:u w:val="none"/>
            <w:shd w:val="clear" w:color="auto" w:fill="FFFFFF"/>
          </w:rPr>
          <w:t>Haar feature-based cascade classifiers</w:t>
        </w:r>
      </w:hyperlink>
      <w:r w:rsidRPr="00FF2EC5">
        <w:rPr>
          <w:rFonts w:ascii="Times New Roman" w:eastAsia="Helvetica" w:hAnsi="Times New Roman"/>
          <w:color w:val="000000" w:themeColor="text1"/>
          <w:sz w:val="24"/>
          <w:szCs w:val="24"/>
          <w:shd w:val="clear" w:color="auto" w:fill="FFFFFF"/>
        </w:rPr>
        <w:t> to detect human faces in images</w:t>
      </w:r>
      <w:r w:rsidRPr="00FF2EC5">
        <w:rPr>
          <w:rFonts w:ascii="Times New Roman" w:eastAsia="Helvetica" w:hAnsi="Times New Roman"/>
          <w:color w:val="000000" w:themeColor="text1"/>
          <w:sz w:val="24"/>
          <w:szCs w:val="24"/>
          <w:shd w:val="clear" w:color="auto" w:fill="FFFFFF"/>
          <w:lang w:val="en-GB"/>
        </w:rPr>
        <w:t xml:space="preserve"> is used. </w:t>
      </w:r>
      <w:r w:rsidRPr="00FF2EC5">
        <w:rPr>
          <w:rFonts w:ascii="Times New Roman" w:eastAsia="Helvetica" w:hAnsi="Times New Roman"/>
          <w:color w:val="000000" w:themeColor="text1"/>
          <w:sz w:val="24"/>
          <w:szCs w:val="24"/>
          <w:shd w:val="clear" w:color="auto" w:fill="FFFFFF"/>
        </w:rPr>
        <w:t>OpenCV provides many pre-trained face detectors, stored as XML files</w:t>
      </w:r>
      <w:r w:rsidRPr="00FF2EC5">
        <w:rPr>
          <w:rFonts w:ascii="Times New Roman" w:eastAsia="Helvetica" w:hAnsi="Times New Roman"/>
          <w:color w:val="000000" w:themeColor="text1"/>
          <w:sz w:val="24"/>
          <w:szCs w:val="24"/>
          <w:shd w:val="clear" w:color="auto" w:fill="FFFFFF"/>
          <w:lang w:val="en-GB"/>
        </w:rPr>
        <w:t>.</w:t>
      </w:r>
    </w:p>
    <w:p w14:paraId="078D3272" w14:textId="77777777" w:rsidR="00FF2EC5" w:rsidRPr="00FF2EC5" w:rsidRDefault="00FF2EC5" w:rsidP="00B37830">
      <w:pPr>
        <w:pStyle w:val="Heading2"/>
        <w:numPr>
          <w:ilvl w:val="0"/>
          <w:numId w:val="32"/>
        </w:numPr>
        <w:spacing w:line="360" w:lineRule="auto"/>
        <w:jc w:val="both"/>
        <w:rPr>
          <w:b/>
          <w:bCs w:val="0"/>
          <w:color w:val="000000" w:themeColor="text1"/>
          <w:sz w:val="24"/>
          <w:szCs w:val="24"/>
        </w:rPr>
      </w:pPr>
      <w:r w:rsidRPr="00FF2EC5">
        <w:rPr>
          <w:b/>
          <w:color w:val="000000" w:themeColor="text1"/>
          <w:spacing w:val="-1"/>
          <w:sz w:val="24"/>
          <w:szCs w:val="24"/>
          <w:u w:color="000000"/>
        </w:rPr>
        <w:t>Detect Dogs</w:t>
      </w:r>
    </w:p>
    <w:p w14:paraId="2C1672C7" w14:textId="07788B26" w:rsidR="00FD15D4" w:rsidRPr="008850D3" w:rsidRDefault="00FF2EC5" w:rsidP="008850D3">
      <w:pPr>
        <w:pStyle w:val="Heading2"/>
        <w:spacing w:line="360" w:lineRule="auto"/>
        <w:ind w:left="720"/>
        <w:jc w:val="both"/>
        <w:rPr>
          <w:b/>
          <w:bCs w:val="0"/>
          <w:color w:val="000000" w:themeColor="text1"/>
          <w:sz w:val="24"/>
          <w:szCs w:val="24"/>
        </w:rPr>
      </w:pPr>
      <w:r w:rsidRPr="00FF2EC5">
        <w:rPr>
          <w:rFonts w:eastAsia="Helvetica"/>
          <w:color w:val="000000" w:themeColor="text1"/>
          <w:sz w:val="24"/>
          <w:szCs w:val="24"/>
          <w:shd w:val="clear" w:color="auto" w:fill="FFFFFF"/>
          <w:lang w:val="en-GB"/>
        </w:rPr>
        <w:t>I</w:t>
      </w:r>
      <w:r w:rsidRPr="00FF2EC5">
        <w:rPr>
          <w:rFonts w:eastAsia="Helvetica"/>
          <w:color w:val="000000" w:themeColor="text1"/>
          <w:sz w:val="24"/>
          <w:szCs w:val="24"/>
          <w:shd w:val="clear" w:color="auto" w:fill="FFFFFF"/>
        </w:rPr>
        <w:t>n this section, a pre-trained </w:t>
      </w:r>
      <w:hyperlink r:id="rId10" w:anchor="/gist/db945b393d40bfa26006" w:history="1">
        <w:r w:rsidRPr="00FF2EC5">
          <w:rPr>
            <w:rStyle w:val="Hyperlink"/>
            <w:rFonts w:eastAsia="Helvetica"/>
            <w:color w:val="000000" w:themeColor="text1"/>
            <w:sz w:val="24"/>
            <w:szCs w:val="24"/>
            <w:u w:val="none"/>
            <w:shd w:val="clear" w:color="auto" w:fill="FFFFFF"/>
          </w:rPr>
          <w:t>ResNet-50</w:t>
        </w:r>
      </w:hyperlink>
      <w:r w:rsidRPr="00FF2EC5">
        <w:rPr>
          <w:rFonts w:eastAsia="Helvetica"/>
          <w:color w:val="000000" w:themeColor="text1"/>
          <w:sz w:val="24"/>
          <w:szCs w:val="24"/>
          <w:shd w:val="clear" w:color="auto" w:fill="FFFFFF"/>
        </w:rPr>
        <w:t> model to detect dogs in images</w:t>
      </w:r>
      <w:r w:rsidRPr="00FF2EC5">
        <w:rPr>
          <w:rFonts w:eastAsia="Helvetica"/>
          <w:color w:val="000000" w:themeColor="text1"/>
          <w:sz w:val="24"/>
          <w:szCs w:val="24"/>
          <w:shd w:val="clear" w:color="auto" w:fill="FFFFFF"/>
          <w:lang w:val="en-GB"/>
        </w:rPr>
        <w:t xml:space="preserve"> is used</w:t>
      </w:r>
      <w:r w:rsidRPr="00FF2EC5">
        <w:rPr>
          <w:rFonts w:eastAsia="Helvetica"/>
          <w:color w:val="000000" w:themeColor="text1"/>
          <w:sz w:val="24"/>
          <w:szCs w:val="24"/>
          <w:shd w:val="clear" w:color="auto" w:fill="FFFFFF"/>
        </w:rPr>
        <w:t xml:space="preserve">. </w:t>
      </w:r>
      <w:r w:rsidRPr="00FF2EC5">
        <w:rPr>
          <w:rFonts w:eastAsia="Helvetica"/>
          <w:color w:val="000000" w:themeColor="text1"/>
          <w:sz w:val="24"/>
          <w:szCs w:val="24"/>
          <w:shd w:val="clear" w:color="auto" w:fill="FFFFFF"/>
          <w:lang w:val="en-GB"/>
        </w:rPr>
        <w:t>The</w:t>
      </w:r>
      <w:r w:rsidRPr="00FF2EC5">
        <w:rPr>
          <w:rFonts w:eastAsia="Helvetica"/>
          <w:color w:val="000000" w:themeColor="text1"/>
          <w:sz w:val="24"/>
          <w:szCs w:val="24"/>
          <w:shd w:val="clear" w:color="auto" w:fill="FFFFFF"/>
        </w:rPr>
        <w:t xml:space="preserve"> first line of code downloads the ResNet-50 model, along with weights that have been trained on </w:t>
      </w:r>
      <w:hyperlink r:id="rId11" w:history="1">
        <w:r w:rsidRPr="00FF2EC5">
          <w:rPr>
            <w:rStyle w:val="Hyperlink"/>
            <w:rFonts w:eastAsia="Helvetica"/>
            <w:color w:val="000000" w:themeColor="text1"/>
            <w:sz w:val="24"/>
            <w:szCs w:val="24"/>
            <w:u w:val="none"/>
            <w:shd w:val="clear" w:color="auto" w:fill="FFFFFF"/>
          </w:rPr>
          <w:t>ImageNet</w:t>
        </w:r>
      </w:hyperlink>
      <w:r w:rsidRPr="00FF2EC5">
        <w:rPr>
          <w:rFonts w:eastAsia="Helvetica"/>
          <w:color w:val="000000" w:themeColor="text1"/>
          <w:sz w:val="24"/>
          <w:szCs w:val="24"/>
          <w:shd w:val="clear" w:color="auto" w:fill="FFFFFF"/>
        </w:rPr>
        <w:t xml:space="preserve">, a very large, very popular dataset used for image classification </w:t>
      </w:r>
      <w:r w:rsidRPr="00FF2EC5">
        <w:rPr>
          <w:rFonts w:eastAsia="Helvetica"/>
          <w:color w:val="000000" w:themeColor="text1"/>
          <w:sz w:val="24"/>
          <w:szCs w:val="24"/>
          <w:shd w:val="clear" w:color="auto" w:fill="FFFFFF"/>
        </w:rPr>
        <w:lastRenderedPageBreak/>
        <w:t>and other vision tasks. ImageNet contains over 10 million URLs, each linking to an image containing an object from one of </w:t>
      </w:r>
      <w:hyperlink r:id="rId12" w:history="1">
        <w:r w:rsidRPr="00FF2EC5">
          <w:rPr>
            <w:rStyle w:val="Hyperlink"/>
            <w:rFonts w:eastAsia="Helvetica"/>
            <w:color w:val="000000" w:themeColor="text1"/>
            <w:sz w:val="24"/>
            <w:szCs w:val="24"/>
            <w:u w:val="none"/>
            <w:shd w:val="clear" w:color="auto" w:fill="FFFFFF"/>
          </w:rPr>
          <w:t>1000 categories</w:t>
        </w:r>
      </w:hyperlink>
      <w:r w:rsidRPr="00FF2EC5">
        <w:rPr>
          <w:rFonts w:eastAsia="Helvetica"/>
          <w:color w:val="000000" w:themeColor="text1"/>
          <w:sz w:val="24"/>
          <w:szCs w:val="24"/>
          <w:shd w:val="clear" w:color="auto" w:fill="FFFFFF"/>
        </w:rPr>
        <w:t>. Given an image, this pre-trained ResNet-50 model returns a prediction (derived from the available categories in ImageNet) for the object that is contained in the image.</w:t>
      </w:r>
    </w:p>
    <w:p w14:paraId="3ED372D4" w14:textId="26FB78E8" w:rsidR="00087CD3" w:rsidRPr="00FB2187" w:rsidRDefault="00F34354" w:rsidP="00B37830">
      <w:pPr>
        <w:spacing w:line="360" w:lineRule="auto"/>
        <w:rPr>
          <w:rFonts w:ascii="Times New Roman" w:eastAsia="Times New Roman" w:hAnsi="Times New Roman"/>
          <w:b/>
          <w:sz w:val="28"/>
        </w:rPr>
      </w:pPr>
      <w:r w:rsidRPr="00FB2187">
        <w:rPr>
          <w:rFonts w:ascii="Times New Roman" w:eastAsia="Times New Roman" w:hAnsi="Times New Roman"/>
          <w:b/>
          <w:sz w:val="28"/>
        </w:rPr>
        <w:t>7</w:t>
      </w:r>
      <w:r w:rsidR="00087CD3" w:rsidRPr="00FB2187">
        <w:rPr>
          <w:rFonts w:ascii="Times New Roman" w:eastAsia="Times New Roman" w:hAnsi="Times New Roman"/>
          <w:b/>
          <w:sz w:val="28"/>
        </w:rPr>
        <w:t>.</w:t>
      </w:r>
      <w:r w:rsidRPr="00FB2187">
        <w:rPr>
          <w:rFonts w:ascii="Times New Roman" w:eastAsia="Times New Roman" w:hAnsi="Times New Roman"/>
          <w:b/>
          <w:sz w:val="28"/>
        </w:rPr>
        <w:t>4</w:t>
      </w:r>
      <w:r w:rsidR="00087CD3" w:rsidRPr="00FB2187">
        <w:rPr>
          <w:rFonts w:ascii="Times New Roman" w:eastAsia="Times New Roman" w:hAnsi="Times New Roman"/>
          <w:b/>
          <w:sz w:val="28"/>
        </w:rPr>
        <w:t>.</w:t>
      </w:r>
      <w:r w:rsidR="002E4FA7" w:rsidRPr="00FB2187">
        <w:rPr>
          <w:rFonts w:ascii="Times New Roman" w:eastAsia="Times New Roman" w:hAnsi="Times New Roman"/>
          <w:b/>
          <w:sz w:val="28"/>
        </w:rPr>
        <w:t xml:space="preserve"> CNN Model to Classify Dog Breeds</w:t>
      </w:r>
      <w:r w:rsidR="00087CD3" w:rsidRPr="00FB2187">
        <w:rPr>
          <w:rFonts w:ascii="Times New Roman" w:eastAsia="Times New Roman" w:hAnsi="Times New Roman"/>
          <w:b/>
          <w:sz w:val="28"/>
        </w:rPr>
        <w:t>:</w:t>
      </w:r>
    </w:p>
    <w:p w14:paraId="2AB4A6E6" w14:textId="77777777" w:rsidR="00FB2187" w:rsidRPr="00FB2187" w:rsidRDefault="00FB2187" w:rsidP="00B37830">
      <w:pPr>
        <w:pStyle w:val="NormalWeb"/>
        <w:numPr>
          <w:ilvl w:val="0"/>
          <w:numId w:val="32"/>
        </w:numPr>
        <w:shd w:val="clear" w:color="auto" w:fill="FFFFFF"/>
        <w:spacing w:before="210" w:beforeAutospacing="0" w:afterAutospacing="0" w:line="360" w:lineRule="auto"/>
        <w:jc w:val="both"/>
        <w:rPr>
          <w:rFonts w:eastAsia="Helvetica"/>
          <w:color w:val="000000"/>
          <w:shd w:val="clear" w:color="auto" w:fill="FFFFFF"/>
          <w:lang w:val="en-GB"/>
        </w:rPr>
      </w:pPr>
      <w:r w:rsidRPr="00FB2187">
        <w:rPr>
          <w:rFonts w:eastAsia="Helvetica"/>
          <w:color w:val="000000"/>
          <w:shd w:val="clear" w:color="auto" w:fill="FFFFFF"/>
        </w:rPr>
        <w:t>In this step, a CNN that classifies dog breeds</w:t>
      </w:r>
      <w:r w:rsidRPr="00FB2187">
        <w:rPr>
          <w:rFonts w:eastAsia="Helvetica"/>
          <w:color w:val="000000"/>
          <w:shd w:val="clear" w:color="auto" w:fill="FFFFFF"/>
          <w:lang w:val="en-GB"/>
        </w:rPr>
        <w:t xml:space="preserve"> is created</w:t>
      </w:r>
      <w:r w:rsidRPr="00FB2187">
        <w:rPr>
          <w:rFonts w:eastAsia="Helvetica"/>
          <w:color w:val="000000"/>
          <w:shd w:val="clear" w:color="auto" w:fill="FFFFFF"/>
        </w:rPr>
        <w:t xml:space="preserve">. </w:t>
      </w:r>
      <w:r w:rsidRPr="00FB2187">
        <w:rPr>
          <w:rFonts w:eastAsia="Helvetica"/>
          <w:color w:val="000000"/>
          <w:shd w:val="clear" w:color="auto" w:fill="FFFFFF"/>
          <w:lang w:val="en-GB"/>
        </w:rPr>
        <w:t xml:space="preserve">The </w:t>
      </w:r>
      <w:r w:rsidRPr="00FB2187">
        <w:rPr>
          <w:rFonts w:eastAsia="Helvetica"/>
          <w:color w:val="000000"/>
          <w:shd w:val="clear" w:color="auto" w:fill="FFFFFF"/>
        </w:rPr>
        <w:t>CNN </w:t>
      </w:r>
      <w:r w:rsidRPr="00FB2187">
        <w:rPr>
          <w:rFonts w:eastAsia="Helvetica"/>
          <w:color w:val="000000"/>
          <w:shd w:val="clear" w:color="auto" w:fill="FFFFFF"/>
          <w:lang w:val="en-GB"/>
        </w:rPr>
        <w:t xml:space="preserve">is created </w:t>
      </w:r>
      <w:r w:rsidRPr="00FB2187">
        <w:rPr>
          <w:rStyle w:val="Emphasis"/>
          <w:rFonts w:eastAsia="Helvetica"/>
          <w:i w:val="0"/>
          <w:color w:val="000000"/>
          <w:shd w:val="clear" w:color="auto" w:fill="FFFFFF"/>
        </w:rPr>
        <w:t>from scratch</w:t>
      </w:r>
      <w:r w:rsidRPr="00FB2187">
        <w:rPr>
          <w:rFonts w:eastAsia="Helvetica"/>
          <w:color w:val="000000"/>
          <w:shd w:val="clear" w:color="auto" w:fill="FFFFFF"/>
        </w:rPr>
        <w:t> and a test accuracy of at least 1%</w:t>
      </w:r>
      <w:r w:rsidRPr="00FB2187">
        <w:rPr>
          <w:rFonts w:eastAsia="Helvetica"/>
          <w:color w:val="000000"/>
          <w:shd w:val="clear" w:color="auto" w:fill="FFFFFF"/>
          <w:lang w:val="en-GB"/>
        </w:rPr>
        <w:t xml:space="preserve"> has to be attained</w:t>
      </w:r>
      <w:r w:rsidRPr="00FB2187">
        <w:rPr>
          <w:rFonts w:eastAsia="Helvetica"/>
          <w:color w:val="000000"/>
          <w:shd w:val="clear" w:color="auto" w:fill="FFFFFF"/>
        </w:rPr>
        <w:t>.</w:t>
      </w:r>
      <w:r w:rsidRPr="00FB2187">
        <w:rPr>
          <w:rFonts w:eastAsia="Helvetica"/>
          <w:color w:val="000000"/>
          <w:shd w:val="clear" w:color="auto" w:fill="FFFFFF"/>
          <w:lang w:val="en-GB"/>
        </w:rPr>
        <w:t xml:space="preserve"> </w:t>
      </w:r>
    </w:p>
    <w:p w14:paraId="1A2F11A6" w14:textId="6691E063" w:rsidR="00087CD3" w:rsidRPr="00FB2187" w:rsidRDefault="00FB2187" w:rsidP="00B37830">
      <w:pPr>
        <w:pStyle w:val="NormalWeb"/>
        <w:numPr>
          <w:ilvl w:val="0"/>
          <w:numId w:val="32"/>
        </w:numPr>
        <w:shd w:val="clear" w:color="auto" w:fill="FFFFFF"/>
        <w:spacing w:before="210" w:beforeAutospacing="0" w:afterAutospacing="0" w:line="360" w:lineRule="auto"/>
        <w:jc w:val="both"/>
        <w:rPr>
          <w:rFonts w:eastAsia="Helvetica"/>
          <w:color w:val="000000"/>
          <w:shd w:val="clear" w:color="auto" w:fill="FFFFFF"/>
          <w:lang w:val="en-GB"/>
        </w:rPr>
      </w:pPr>
      <w:r w:rsidRPr="00FB2187">
        <w:rPr>
          <w:rFonts w:eastAsia="Helvetica"/>
          <w:color w:val="000000"/>
          <w:shd w:val="clear" w:color="auto" w:fill="FFFFFF"/>
        </w:rPr>
        <w:t xml:space="preserve">Keras provides a handy estimate of the time that each epoch is likely to take; </w:t>
      </w:r>
      <w:r w:rsidRPr="00FB2187">
        <w:rPr>
          <w:rFonts w:eastAsia="Helvetica"/>
          <w:color w:val="000000"/>
          <w:shd w:val="clear" w:color="auto" w:fill="FFFFFF"/>
          <w:lang w:val="en-GB"/>
        </w:rPr>
        <w:t>one</w:t>
      </w:r>
      <w:r w:rsidRPr="00FB2187">
        <w:rPr>
          <w:rFonts w:eastAsia="Helvetica"/>
          <w:color w:val="000000"/>
          <w:shd w:val="clear" w:color="auto" w:fill="FFFFFF"/>
        </w:rPr>
        <w:t xml:space="preserve"> can extrapolate this estimate to figure out how long it will take for your algorithm to train.</w:t>
      </w:r>
    </w:p>
    <w:p w14:paraId="657F89B0" w14:textId="6D4D7B81" w:rsidR="00EA6FE1" w:rsidRDefault="00C1250A" w:rsidP="00B37830">
      <w:pPr>
        <w:spacing w:line="360" w:lineRule="auto"/>
        <w:rPr>
          <w:rFonts w:ascii="Times New Roman" w:eastAsia="Times New Roman" w:hAnsi="Times New Roman"/>
          <w:b/>
          <w:sz w:val="28"/>
        </w:rPr>
      </w:pPr>
      <w:r w:rsidRPr="002636F7">
        <w:rPr>
          <w:rFonts w:ascii="Times New Roman" w:eastAsia="Times New Roman" w:hAnsi="Times New Roman"/>
          <w:b/>
          <w:sz w:val="28"/>
        </w:rPr>
        <w:t>7</w:t>
      </w:r>
      <w:r w:rsidR="00087CD3" w:rsidRPr="002636F7">
        <w:rPr>
          <w:rFonts w:ascii="Times New Roman" w:eastAsia="Times New Roman" w:hAnsi="Times New Roman"/>
          <w:b/>
          <w:sz w:val="28"/>
        </w:rPr>
        <w:t>.</w:t>
      </w:r>
      <w:r w:rsidRPr="002636F7">
        <w:rPr>
          <w:rFonts w:ascii="Times New Roman" w:eastAsia="Times New Roman" w:hAnsi="Times New Roman"/>
          <w:b/>
          <w:sz w:val="28"/>
        </w:rPr>
        <w:t>5</w:t>
      </w:r>
      <w:r w:rsidR="00087CD3" w:rsidRPr="002636F7">
        <w:rPr>
          <w:rFonts w:ascii="Times New Roman" w:eastAsia="Times New Roman" w:hAnsi="Times New Roman"/>
          <w:b/>
          <w:sz w:val="28"/>
        </w:rPr>
        <w:t>.</w:t>
      </w:r>
      <w:r w:rsidR="00591D2C" w:rsidRPr="002636F7">
        <w:rPr>
          <w:rFonts w:ascii="Times New Roman" w:eastAsia="Times New Roman" w:hAnsi="Times New Roman"/>
          <w:b/>
          <w:sz w:val="28"/>
        </w:rPr>
        <w:t xml:space="preserve"> Designing </w:t>
      </w:r>
      <w:r w:rsidR="002636F7" w:rsidRPr="002636F7">
        <w:rPr>
          <w:rFonts w:ascii="Times New Roman" w:eastAsia="Times New Roman" w:hAnsi="Times New Roman"/>
          <w:b/>
          <w:sz w:val="28"/>
        </w:rPr>
        <w:t>the</w:t>
      </w:r>
      <w:r w:rsidR="00591D2C" w:rsidRPr="002636F7">
        <w:rPr>
          <w:rFonts w:ascii="Times New Roman" w:eastAsia="Times New Roman" w:hAnsi="Times New Roman"/>
          <w:b/>
          <w:sz w:val="28"/>
        </w:rPr>
        <w:t xml:space="preserve"> Algorithm</w:t>
      </w:r>
      <w:r w:rsidR="00087CD3" w:rsidRPr="002636F7">
        <w:rPr>
          <w:rFonts w:ascii="Times New Roman" w:eastAsia="Times New Roman" w:hAnsi="Times New Roman"/>
          <w:b/>
          <w:sz w:val="28"/>
        </w:rPr>
        <w:t>:</w:t>
      </w:r>
    </w:p>
    <w:p w14:paraId="19FBDC04" w14:textId="77777777" w:rsidR="007E337A" w:rsidRPr="00C34115" w:rsidRDefault="007E337A" w:rsidP="00B37830">
      <w:pPr>
        <w:pStyle w:val="NormalWeb"/>
        <w:shd w:val="clear" w:color="auto" w:fill="FFFFFF"/>
        <w:spacing w:before="210" w:beforeAutospacing="0" w:afterAutospacing="0" w:line="360" w:lineRule="auto"/>
        <w:ind w:firstLine="720"/>
        <w:jc w:val="both"/>
        <w:rPr>
          <w:rFonts w:eastAsia="Helvetica"/>
          <w:color w:val="000000"/>
        </w:rPr>
      </w:pPr>
      <w:r w:rsidRPr="00C34115">
        <w:rPr>
          <w:rFonts w:eastAsia="Helvetica"/>
          <w:color w:val="000000"/>
          <w:shd w:val="clear" w:color="auto" w:fill="FFFFFF"/>
          <w:lang w:val="en-GB"/>
        </w:rPr>
        <w:t xml:space="preserve">The </w:t>
      </w:r>
      <w:r w:rsidRPr="00C34115">
        <w:rPr>
          <w:rFonts w:eastAsia="Helvetica"/>
          <w:color w:val="000000"/>
          <w:shd w:val="clear" w:color="auto" w:fill="FFFFFF"/>
        </w:rPr>
        <w:t xml:space="preserve">algorithm </w:t>
      </w:r>
      <w:r w:rsidRPr="00C34115">
        <w:rPr>
          <w:rFonts w:eastAsia="Helvetica"/>
          <w:color w:val="000000"/>
          <w:shd w:val="clear" w:color="auto" w:fill="FFFFFF"/>
          <w:lang w:val="en-GB"/>
        </w:rPr>
        <w:t xml:space="preserve">shall </w:t>
      </w:r>
      <w:r w:rsidRPr="00C34115">
        <w:rPr>
          <w:rFonts w:eastAsia="Helvetica"/>
          <w:color w:val="000000"/>
          <w:shd w:val="clear" w:color="auto" w:fill="FFFFFF"/>
        </w:rPr>
        <w:t>accept a file path to an image and first determines whether the image contains a human, dog, or neither. Then:</w:t>
      </w:r>
    </w:p>
    <w:p w14:paraId="6E343C4C" w14:textId="77777777" w:rsidR="007E337A" w:rsidRPr="00C34115" w:rsidRDefault="007E337A" w:rsidP="00B37830">
      <w:pPr>
        <w:numPr>
          <w:ilvl w:val="0"/>
          <w:numId w:val="33"/>
        </w:numPr>
        <w:spacing w:after="0" w:line="360" w:lineRule="auto"/>
        <w:ind w:left="420"/>
        <w:jc w:val="both"/>
        <w:rPr>
          <w:rFonts w:ascii="Times New Roman" w:hAnsi="Times New Roman"/>
          <w:sz w:val="24"/>
          <w:szCs w:val="24"/>
        </w:rPr>
      </w:pPr>
      <w:r w:rsidRPr="00C34115">
        <w:rPr>
          <w:rFonts w:ascii="Times New Roman" w:eastAsia="Helvetica" w:hAnsi="Times New Roman"/>
          <w:color w:val="000000"/>
          <w:sz w:val="24"/>
          <w:szCs w:val="24"/>
          <w:shd w:val="clear" w:color="auto" w:fill="FFFFFF"/>
        </w:rPr>
        <w:t>if a </w:t>
      </w:r>
      <w:r w:rsidRPr="00C34115">
        <w:rPr>
          <w:rStyle w:val="Strong"/>
          <w:rFonts w:ascii="Times New Roman" w:eastAsia="Helvetica" w:hAnsi="Times New Roman"/>
          <w:color w:val="000000"/>
          <w:sz w:val="24"/>
          <w:szCs w:val="24"/>
          <w:shd w:val="clear" w:color="auto" w:fill="FFFFFF"/>
        </w:rPr>
        <w:t>dog</w:t>
      </w:r>
      <w:r w:rsidRPr="00C34115">
        <w:rPr>
          <w:rFonts w:ascii="Times New Roman" w:eastAsia="Helvetica" w:hAnsi="Times New Roman"/>
          <w:color w:val="000000"/>
          <w:sz w:val="24"/>
          <w:szCs w:val="24"/>
          <w:shd w:val="clear" w:color="auto" w:fill="FFFFFF"/>
        </w:rPr>
        <w:t> is detected in the image, return the predicted breed.</w:t>
      </w:r>
    </w:p>
    <w:p w14:paraId="64FA2E50" w14:textId="77777777" w:rsidR="007E337A" w:rsidRPr="00C34115" w:rsidRDefault="007E337A" w:rsidP="00B37830">
      <w:pPr>
        <w:numPr>
          <w:ilvl w:val="0"/>
          <w:numId w:val="33"/>
        </w:numPr>
        <w:spacing w:after="0" w:line="360" w:lineRule="auto"/>
        <w:ind w:left="420"/>
        <w:jc w:val="both"/>
        <w:rPr>
          <w:rFonts w:ascii="Times New Roman" w:hAnsi="Times New Roman"/>
          <w:sz w:val="24"/>
          <w:szCs w:val="24"/>
        </w:rPr>
      </w:pPr>
      <w:r w:rsidRPr="00C34115">
        <w:rPr>
          <w:rFonts w:ascii="Times New Roman" w:eastAsia="Helvetica" w:hAnsi="Times New Roman"/>
          <w:color w:val="000000"/>
          <w:sz w:val="24"/>
          <w:szCs w:val="24"/>
          <w:shd w:val="clear" w:color="auto" w:fill="FFFFFF"/>
        </w:rPr>
        <w:t>if a </w:t>
      </w:r>
      <w:r w:rsidRPr="00C34115">
        <w:rPr>
          <w:rStyle w:val="Strong"/>
          <w:rFonts w:ascii="Times New Roman" w:eastAsia="Helvetica" w:hAnsi="Times New Roman"/>
          <w:color w:val="000000"/>
          <w:sz w:val="24"/>
          <w:szCs w:val="24"/>
          <w:shd w:val="clear" w:color="auto" w:fill="FFFFFF"/>
        </w:rPr>
        <w:t>human</w:t>
      </w:r>
      <w:r w:rsidRPr="00C34115">
        <w:rPr>
          <w:rFonts w:ascii="Times New Roman" w:eastAsia="Helvetica" w:hAnsi="Times New Roman"/>
          <w:color w:val="000000"/>
          <w:sz w:val="24"/>
          <w:szCs w:val="24"/>
          <w:shd w:val="clear" w:color="auto" w:fill="FFFFFF"/>
        </w:rPr>
        <w:t> is detected in the image, return the resembling dog breed.</w:t>
      </w:r>
    </w:p>
    <w:p w14:paraId="6CCF92E5" w14:textId="77777777" w:rsidR="007E337A" w:rsidRPr="00C34115" w:rsidRDefault="007E337A" w:rsidP="00B37830">
      <w:pPr>
        <w:numPr>
          <w:ilvl w:val="0"/>
          <w:numId w:val="33"/>
        </w:numPr>
        <w:spacing w:after="0" w:line="360" w:lineRule="auto"/>
        <w:ind w:left="420"/>
        <w:jc w:val="both"/>
        <w:rPr>
          <w:rFonts w:ascii="Times New Roman" w:hAnsi="Times New Roman"/>
          <w:b/>
          <w:bCs/>
          <w:sz w:val="24"/>
          <w:szCs w:val="24"/>
          <w:lang w:val="en-GB"/>
        </w:rPr>
      </w:pPr>
      <w:r w:rsidRPr="00C34115">
        <w:rPr>
          <w:rFonts w:ascii="Times New Roman" w:eastAsia="Helvetica" w:hAnsi="Times New Roman"/>
          <w:color w:val="000000"/>
          <w:sz w:val="24"/>
          <w:szCs w:val="24"/>
          <w:shd w:val="clear" w:color="auto" w:fill="FFFFFF"/>
        </w:rPr>
        <w:t>if </w:t>
      </w:r>
      <w:r w:rsidRPr="00C34115">
        <w:rPr>
          <w:rStyle w:val="Strong"/>
          <w:rFonts w:ascii="Times New Roman" w:eastAsia="Helvetica" w:hAnsi="Times New Roman"/>
          <w:color w:val="000000"/>
          <w:sz w:val="24"/>
          <w:szCs w:val="24"/>
          <w:shd w:val="clear" w:color="auto" w:fill="FFFFFF"/>
        </w:rPr>
        <w:t>neither</w:t>
      </w:r>
      <w:r w:rsidRPr="00C34115">
        <w:rPr>
          <w:rFonts w:ascii="Times New Roman" w:eastAsia="Helvetica" w:hAnsi="Times New Roman"/>
          <w:color w:val="000000"/>
          <w:sz w:val="24"/>
          <w:szCs w:val="24"/>
          <w:shd w:val="clear" w:color="auto" w:fill="FFFFFF"/>
        </w:rPr>
        <w:t> is detected in the image, provide output that indicates an error.</w:t>
      </w:r>
    </w:p>
    <w:p w14:paraId="508805CA" w14:textId="77777777" w:rsidR="00156D7D" w:rsidRPr="00156D7D" w:rsidRDefault="00156D7D" w:rsidP="00B37830">
      <w:pPr>
        <w:spacing w:line="360" w:lineRule="auto"/>
        <w:rPr>
          <w:rFonts w:ascii="Times New Roman" w:eastAsia="Times New Roman" w:hAnsi="Times New Roman"/>
          <w:b/>
          <w:sz w:val="28"/>
        </w:rPr>
      </w:pPr>
    </w:p>
    <w:p w14:paraId="5F919723" w14:textId="77777777" w:rsidR="00EA6FE1" w:rsidRDefault="00EA6FE1" w:rsidP="00B37830">
      <w:pPr>
        <w:spacing w:line="360" w:lineRule="auto"/>
        <w:jc w:val="both"/>
        <w:rPr>
          <w:rFonts w:ascii="Times New Roman" w:hAnsi="Times New Roman"/>
          <w:b/>
          <w:sz w:val="32"/>
          <w:szCs w:val="32"/>
        </w:rPr>
      </w:pPr>
    </w:p>
    <w:p w14:paraId="537ECD2C" w14:textId="77777777" w:rsidR="00EA6FE1" w:rsidRDefault="00EA6FE1" w:rsidP="00B37830">
      <w:pPr>
        <w:spacing w:line="360" w:lineRule="auto"/>
        <w:jc w:val="both"/>
        <w:rPr>
          <w:rFonts w:ascii="Times New Roman" w:hAnsi="Times New Roman"/>
          <w:b/>
          <w:sz w:val="32"/>
          <w:szCs w:val="32"/>
        </w:rPr>
      </w:pPr>
    </w:p>
    <w:p w14:paraId="76208D56" w14:textId="28F8CFE1" w:rsidR="00EA6FE1" w:rsidRDefault="00EA6FE1" w:rsidP="00B37830">
      <w:pPr>
        <w:spacing w:line="360" w:lineRule="auto"/>
        <w:jc w:val="both"/>
        <w:rPr>
          <w:rFonts w:ascii="Times New Roman" w:hAnsi="Times New Roman"/>
          <w:b/>
          <w:sz w:val="32"/>
          <w:szCs w:val="32"/>
        </w:rPr>
      </w:pPr>
    </w:p>
    <w:p w14:paraId="6C4BC2B4" w14:textId="317956AC" w:rsidR="003B0CC6" w:rsidRDefault="003B0CC6" w:rsidP="00B37830">
      <w:pPr>
        <w:spacing w:line="360" w:lineRule="auto"/>
        <w:jc w:val="both"/>
        <w:rPr>
          <w:rFonts w:ascii="Times New Roman" w:hAnsi="Times New Roman"/>
          <w:b/>
          <w:sz w:val="32"/>
          <w:szCs w:val="32"/>
        </w:rPr>
      </w:pPr>
    </w:p>
    <w:p w14:paraId="16FED1E3" w14:textId="77777777" w:rsidR="003B0CC6" w:rsidRDefault="003B0CC6" w:rsidP="00B37830">
      <w:pPr>
        <w:spacing w:line="360" w:lineRule="auto"/>
        <w:jc w:val="both"/>
        <w:rPr>
          <w:rFonts w:ascii="Times New Roman" w:hAnsi="Times New Roman"/>
          <w:b/>
          <w:sz w:val="32"/>
          <w:szCs w:val="32"/>
        </w:rPr>
      </w:pPr>
    </w:p>
    <w:p w14:paraId="41A643CA" w14:textId="77777777" w:rsidR="00EA6FE1" w:rsidRDefault="00EA6FE1" w:rsidP="00B37830">
      <w:pPr>
        <w:spacing w:line="360" w:lineRule="auto"/>
        <w:jc w:val="both"/>
        <w:rPr>
          <w:rFonts w:ascii="Times New Roman" w:hAnsi="Times New Roman"/>
          <w:b/>
          <w:sz w:val="32"/>
          <w:szCs w:val="32"/>
        </w:rPr>
      </w:pPr>
    </w:p>
    <w:p w14:paraId="25D4777B" w14:textId="77777777" w:rsidR="00EA6FE1" w:rsidRDefault="00EA6FE1" w:rsidP="00B37830">
      <w:pPr>
        <w:spacing w:line="360" w:lineRule="auto"/>
        <w:jc w:val="both"/>
        <w:rPr>
          <w:rFonts w:ascii="Times New Roman" w:hAnsi="Times New Roman"/>
          <w:b/>
          <w:sz w:val="32"/>
          <w:szCs w:val="32"/>
        </w:rPr>
      </w:pPr>
    </w:p>
    <w:p w14:paraId="227C75CD" w14:textId="268ACA30" w:rsidR="00D31FAE" w:rsidRDefault="00D31FAE" w:rsidP="00B37830">
      <w:pPr>
        <w:spacing w:line="360" w:lineRule="auto"/>
        <w:jc w:val="both"/>
        <w:rPr>
          <w:rFonts w:ascii="Times New Roman" w:hAnsi="Times New Roman"/>
          <w:b/>
        </w:rPr>
      </w:pPr>
      <w:r>
        <w:rPr>
          <w:rFonts w:ascii="Times New Roman" w:hAnsi="Times New Roman"/>
          <w:b/>
          <w:sz w:val="32"/>
          <w:szCs w:val="32"/>
        </w:rPr>
        <w:lastRenderedPageBreak/>
        <w:t xml:space="preserve">CHAPTER </w:t>
      </w:r>
      <w:r w:rsidR="00164098">
        <w:rPr>
          <w:rFonts w:ascii="Times New Roman" w:hAnsi="Times New Roman"/>
          <w:b/>
          <w:sz w:val="32"/>
          <w:szCs w:val="32"/>
        </w:rPr>
        <w:t>8</w:t>
      </w:r>
    </w:p>
    <w:p w14:paraId="1BBFFBB7" w14:textId="60127661" w:rsidR="00D31FAE" w:rsidRDefault="00D31FAE" w:rsidP="00B37830">
      <w:pPr>
        <w:pStyle w:val="Heading1"/>
        <w:spacing w:line="360" w:lineRule="auto"/>
        <w:rPr>
          <w:szCs w:val="36"/>
        </w:rPr>
      </w:pPr>
      <w:r>
        <w:rPr>
          <w:szCs w:val="36"/>
        </w:rPr>
        <w:t>CONCLUSION</w:t>
      </w:r>
    </w:p>
    <w:p w14:paraId="32CE4B4D" w14:textId="5F0EA48B" w:rsidR="00322AA7" w:rsidRPr="006057BD" w:rsidRDefault="00322AA7" w:rsidP="00B37830">
      <w:pPr>
        <w:spacing w:line="360" w:lineRule="auto"/>
        <w:ind w:right="240" w:firstLine="720"/>
        <w:jc w:val="both"/>
        <w:rPr>
          <w:rFonts w:ascii="Times New Roman" w:eastAsia="Times New Roman" w:hAnsi="Times New Roman"/>
          <w:sz w:val="24"/>
          <w:szCs w:val="24"/>
        </w:rPr>
      </w:pPr>
      <w:r w:rsidRPr="006057BD">
        <w:rPr>
          <w:rFonts w:ascii="Times New Roman" w:eastAsia="Times New Roman" w:hAnsi="Times New Roman"/>
          <w:sz w:val="24"/>
          <w:szCs w:val="24"/>
        </w:rPr>
        <w:t>The internship program helped to increase knowledge on software industry, their culture, work environment and all about software environment. Solving projects and solving use cases helped to build confidence and never give up approach. At the same time helped to learn</w:t>
      </w:r>
      <w:r w:rsidR="00F611A5">
        <w:rPr>
          <w:rFonts w:ascii="Times New Roman" w:eastAsia="Times New Roman" w:hAnsi="Times New Roman"/>
          <w:sz w:val="24"/>
          <w:szCs w:val="24"/>
        </w:rPr>
        <w:t xml:space="preserve"> </w:t>
      </w:r>
      <w:r w:rsidRPr="006057BD">
        <w:rPr>
          <w:rFonts w:ascii="Times New Roman" w:eastAsia="Times New Roman" w:hAnsi="Times New Roman"/>
          <w:sz w:val="24"/>
          <w:szCs w:val="24"/>
        </w:rPr>
        <w:t xml:space="preserve">the life-cycle of software industry and encouraged to be responsible and confident. This internship program has increased </w:t>
      </w:r>
      <w:r w:rsidR="00832534">
        <w:rPr>
          <w:rFonts w:ascii="Times New Roman" w:eastAsia="Times New Roman" w:hAnsi="Times New Roman"/>
          <w:sz w:val="24"/>
          <w:szCs w:val="24"/>
        </w:rPr>
        <w:t>the</w:t>
      </w:r>
      <w:r w:rsidRPr="006057BD">
        <w:rPr>
          <w:rFonts w:ascii="Times New Roman" w:eastAsia="Times New Roman" w:hAnsi="Times New Roman"/>
          <w:sz w:val="24"/>
          <w:szCs w:val="24"/>
        </w:rPr>
        <w:t xml:space="preserve"> team work abilities as well as respect to the team mate’s ideas and suggestions.</w:t>
      </w:r>
      <w:r>
        <w:rPr>
          <w:rFonts w:ascii="Times New Roman" w:eastAsia="Times New Roman" w:hAnsi="Times New Roman"/>
          <w:sz w:val="24"/>
          <w:szCs w:val="24"/>
        </w:rPr>
        <w:t xml:space="preserve"> The atmosphere at TCS iON office was always comfortable</w:t>
      </w:r>
      <w:r w:rsidR="000562C4">
        <w:rPr>
          <w:rFonts w:ascii="Times New Roman" w:eastAsia="Times New Roman" w:hAnsi="Times New Roman"/>
          <w:sz w:val="24"/>
          <w:szCs w:val="24"/>
        </w:rPr>
        <w:t xml:space="preserve"> which motivated to work happily</w:t>
      </w:r>
      <w:r>
        <w:rPr>
          <w:rFonts w:ascii="Times New Roman" w:eastAsia="Times New Roman" w:hAnsi="Times New Roman"/>
          <w:sz w:val="24"/>
          <w:szCs w:val="24"/>
        </w:rPr>
        <w:t xml:space="preserve">. On the whole, this internship was a useful experience. </w:t>
      </w:r>
    </w:p>
    <w:p w14:paraId="3F54481F" w14:textId="536C81B1" w:rsidR="00322AA7" w:rsidRDefault="00322AA7" w:rsidP="00B37830">
      <w:pPr>
        <w:spacing w:line="360" w:lineRule="auto"/>
        <w:ind w:firstLine="720"/>
        <w:jc w:val="both"/>
        <w:rPr>
          <w:rFonts w:ascii="Times New Roman" w:eastAsia="Times New Roman" w:hAnsi="Times New Roman"/>
          <w:sz w:val="24"/>
          <w:szCs w:val="24"/>
        </w:rPr>
      </w:pPr>
      <w:r w:rsidRPr="006057BD">
        <w:rPr>
          <w:rFonts w:ascii="Times New Roman" w:eastAsia="Times New Roman" w:hAnsi="Times New Roman"/>
          <w:sz w:val="24"/>
          <w:szCs w:val="24"/>
        </w:rPr>
        <w:t xml:space="preserve">I would like to convey my thanks to </w:t>
      </w:r>
      <w:r w:rsidR="00095E09">
        <w:rPr>
          <w:rFonts w:ascii="Times New Roman" w:eastAsia="Times New Roman" w:hAnsi="Times New Roman"/>
          <w:sz w:val="24"/>
          <w:szCs w:val="24"/>
        </w:rPr>
        <w:t xml:space="preserve">TCS </w:t>
      </w:r>
      <w:r w:rsidR="00127789">
        <w:rPr>
          <w:rFonts w:ascii="Times New Roman" w:eastAsia="Times New Roman" w:hAnsi="Times New Roman"/>
          <w:sz w:val="24"/>
          <w:szCs w:val="24"/>
        </w:rPr>
        <w:t>iON</w:t>
      </w:r>
      <w:r w:rsidRPr="006057BD">
        <w:rPr>
          <w:rFonts w:ascii="Times New Roman" w:eastAsia="Times New Roman" w:hAnsi="Times New Roman"/>
          <w:sz w:val="24"/>
          <w:szCs w:val="24"/>
        </w:rPr>
        <w:t xml:space="preserve"> </w:t>
      </w:r>
      <w:r w:rsidR="00A86659" w:rsidRPr="006057BD">
        <w:rPr>
          <w:rFonts w:ascii="Times New Roman" w:eastAsia="Times New Roman" w:hAnsi="Times New Roman"/>
          <w:sz w:val="24"/>
          <w:szCs w:val="24"/>
        </w:rPr>
        <w:t>for</w:t>
      </w:r>
      <w:r w:rsidRPr="006057BD">
        <w:rPr>
          <w:rFonts w:ascii="Times New Roman" w:eastAsia="Times New Roman" w:hAnsi="Times New Roman"/>
          <w:sz w:val="24"/>
          <w:szCs w:val="24"/>
        </w:rPr>
        <w:t xml:space="preserve"> providing me an opportunity to gain idea of the competitive environment in professional field. It surely developed </w:t>
      </w:r>
      <w:r w:rsidR="00DD4975">
        <w:rPr>
          <w:rFonts w:ascii="Times New Roman" w:eastAsia="Times New Roman" w:hAnsi="Times New Roman"/>
          <w:sz w:val="24"/>
          <w:szCs w:val="24"/>
        </w:rPr>
        <w:t xml:space="preserve">the </w:t>
      </w:r>
      <w:r w:rsidRPr="006057BD">
        <w:rPr>
          <w:rFonts w:ascii="Times New Roman" w:eastAsia="Times New Roman" w:hAnsi="Times New Roman"/>
          <w:sz w:val="24"/>
          <w:szCs w:val="24"/>
        </w:rPr>
        <w:t>software skills.</w:t>
      </w:r>
      <w:r>
        <w:rPr>
          <w:rFonts w:ascii="Times New Roman" w:eastAsia="Times New Roman" w:hAnsi="Times New Roman"/>
          <w:sz w:val="24"/>
          <w:szCs w:val="24"/>
        </w:rPr>
        <w:t xml:space="preserve"> Overall,</w:t>
      </w:r>
      <w:r w:rsidR="004C2066">
        <w:rPr>
          <w:rFonts w:ascii="Times New Roman" w:eastAsia="Times New Roman" w:hAnsi="Times New Roman"/>
          <w:sz w:val="24"/>
          <w:szCs w:val="24"/>
        </w:rPr>
        <w:t xml:space="preserve"> </w:t>
      </w:r>
      <w:r>
        <w:rPr>
          <w:rFonts w:ascii="Times New Roman" w:eastAsia="Times New Roman" w:hAnsi="Times New Roman"/>
          <w:sz w:val="24"/>
          <w:szCs w:val="24"/>
        </w:rPr>
        <w:t xml:space="preserve">internship at </w:t>
      </w:r>
      <w:r w:rsidR="00D17D4C">
        <w:rPr>
          <w:rFonts w:ascii="Times New Roman" w:eastAsia="Times New Roman" w:hAnsi="Times New Roman"/>
          <w:sz w:val="24"/>
          <w:szCs w:val="24"/>
        </w:rPr>
        <w:t>TCS iON</w:t>
      </w:r>
      <w:r>
        <w:rPr>
          <w:rFonts w:ascii="Times New Roman" w:eastAsia="Times New Roman" w:hAnsi="Times New Roman"/>
          <w:sz w:val="24"/>
          <w:szCs w:val="24"/>
        </w:rPr>
        <w:t xml:space="preserve"> has been success</w:t>
      </w:r>
      <w:r w:rsidR="00D87295">
        <w:rPr>
          <w:rFonts w:ascii="Times New Roman" w:eastAsia="Times New Roman" w:hAnsi="Times New Roman"/>
          <w:sz w:val="24"/>
          <w:szCs w:val="24"/>
        </w:rPr>
        <w:t>.</w:t>
      </w:r>
    </w:p>
    <w:p w14:paraId="5987A09F" w14:textId="4329CA01" w:rsidR="00D87295" w:rsidRDefault="00D87295" w:rsidP="00B37830">
      <w:pPr>
        <w:spacing w:line="360" w:lineRule="auto"/>
        <w:jc w:val="both"/>
        <w:rPr>
          <w:rFonts w:ascii="Times New Roman" w:eastAsia="Times New Roman" w:hAnsi="Times New Roman"/>
          <w:sz w:val="24"/>
          <w:szCs w:val="24"/>
        </w:rPr>
      </w:pPr>
    </w:p>
    <w:p w14:paraId="353764D3" w14:textId="2923D20A" w:rsidR="00D87295" w:rsidRDefault="00D87295" w:rsidP="00B37830">
      <w:pPr>
        <w:spacing w:line="360" w:lineRule="auto"/>
        <w:jc w:val="both"/>
        <w:rPr>
          <w:rFonts w:ascii="Times New Roman" w:eastAsia="Times New Roman" w:hAnsi="Times New Roman"/>
          <w:sz w:val="24"/>
          <w:szCs w:val="24"/>
        </w:rPr>
      </w:pPr>
    </w:p>
    <w:p w14:paraId="5E3D85E0" w14:textId="7945BDB6" w:rsidR="00D87295" w:rsidRDefault="00D87295" w:rsidP="00B37830">
      <w:pPr>
        <w:spacing w:line="360" w:lineRule="auto"/>
        <w:jc w:val="both"/>
        <w:rPr>
          <w:rFonts w:ascii="Times New Roman" w:eastAsia="Times New Roman" w:hAnsi="Times New Roman"/>
          <w:sz w:val="24"/>
          <w:szCs w:val="24"/>
        </w:rPr>
      </w:pPr>
    </w:p>
    <w:p w14:paraId="038BD912" w14:textId="27133506" w:rsidR="00D87295" w:rsidRDefault="00D87295" w:rsidP="00B37830">
      <w:pPr>
        <w:spacing w:line="360" w:lineRule="auto"/>
        <w:jc w:val="both"/>
        <w:rPr>
          <w:rFonts w:ascii="Times New Roman" w:eastAsia="Times New Roman" w:hAnsi="Times New Roman"/>
          <w:sz w:val="24"/>
          <w:szCs w:val="24"/>
        </w:rPr>
      </w:pPr>
    </w:p>
    <w:p w14:paraId="26E5E479" w14:textId="5C7ABFC3" w:rsidR="00D87295" w:rsidRDefault="00D87295" w:rsidP="00B37830">
      <w:pPr>
        <w:spacing w:line="360" w:lineRule="auto"/>
        <w:jc w:val="both"/>
        <w:rPr>
          <w:rFonts w:ascii="Times New Roman" w:eastAsia="Times New Roman" w:hAnsi="Times New Roman"/>
          <w:sz w:val="24"/>
          <w:szCs w:val="24"/>
        </w:rPr>
      </w:pPr>
    </w:p>
    <w:p w14:paraId="6C1B7274" w14:textId="7402CB71" w:rsidR="00D87295" w:rsidRDefault="00D87295" w:rsidP="00B37830">
      <w:pPr>
        <w:spacing w:line="360" w:lineRule="auto"/>
        <w:jc w:val="both"/>
        <w:rPr>
          <w:rFonts w:ascii="Times New Roman" w:eastAsia="Times New Roman" w:hAnsi="Times New Roman"/>
          <w:sz w:val="24"/>
          <w:szCs w:val="24"/>
        </w:rPr>
      </w:pPr>
    </w:p>
    <w:p w14:paraId="2A439F45" w14:textId="77777777" w:rsidR="00D87295" w:rsidRPr="00322AA7" w:rsidRDefault="00D87295" w:rsidP="00B37830">
      <w:pPr>
        <w:spacing w:line="360" w:lineRule="auto"/>
        <w:jc w:val="both"/>
      </w:pPr>
    </w:p>
    <w:p w14:paraId="2AB26A95" w14:textId="1927FEAC" w:rsidR="00D31FAE" w:rsidRDefault="00D31FAE" w:rsidP="00B37830">
      <w:pPr>
        <w:spacing w:line="360" w:lineRule="auto"/>
      </w:pPr>
    </w:p>
    <w:p w14:paraId="2E61C55B" w14:textId="2DFCB0EA" w:rsidR="00D87295" w:rsidRDefault="00D87295" w:rsidP="00B37830">
      <w:pPr>
        <w:spacing w:line="360" w:lineRule="auto"/>
      </w:pPr>
    </w:p>
    <w:p w14:paraId="521BC9B0" w14:textId="77777777" w:rsidR="0044613D" w:rsidRDefault="0044613D" w:rsidP="00B37830">
      <w:pPr>
        <w:spacing w:line="360" w:lineRule="auto"/>
      </w:pPr>
    </w:p>
    <w:p w14:paraId="75A4AB26" w14:textId="1E259737" w:rsidR="00D87295" w:rsidRDefault="00D87295" w:rsidP="00B37830">
      <w:pPr>
        <w:spacing w:line="360" w:lineRule="auto"/>
      </w:pPr>
    </w:p>
    <w:p w14:paraId="2326D60D" w14:textId="77777777" w:rsidR="009E1D7B" w:rsidRDefault="009E1D7B" w:rsidP="00B37830">
      <w:pPr>
        <w:spacing w:line="360" w:lineRule="auto"/>
      </w:pPr>
    </w:p>
    <w:p w14:paraId="65E1D6C9" w14:textId="298E7A78" w:rsidR="00D31FAE" w:rsidRDefault="00D31FAE" w:rsidP="00B37830">
      <w:pPr>
        <w:spacing w:line="360" w:lineRule="auto"/>
        <w:jc w:val="both"/>
        <w:rPr>
          <w:rFonts w:ascii="Times New Roman" w:hAnsi="Times New Roman"/>
          <w:b/>
        </w:rPr>
      </w:pPr>
      <w:bookmarkStart w:id="1" w:name="_GoBack"/>
      <w:bookmarkEnd w:id="1"/>
      <w:r>
        <w:rPr>
          <w:rFonts w:ascii="Times New Roman" w:hAnsi="Times New Roman"/>
          <w:b/>
          <w:sz w:val="32"/>
          <w:szCs w:val="32"/>
        </w:rPr>
        <w:lastRenderedPageBreak/>
        <w:t xml:space="preserve">CHAPTER </w:t>
      </w:r>
      <w:r w:rsidR="00164098">
        <w:rPr>
          <w:rFonts w:ascii="Times New Roman" w:hAnsi="Times New Roman"/>
          <w:b/>
          <w:sz w:val="32"/>
          <w:szCs w:val="32"/>
        </w:rPr>
        <w:t>9</w:t>
      </w:r>
    </w:p>
    <w:p w14:paraId="73712ECB" w14:textId="404093CC" w:rsidR="00F00E78" w:rsidRDefault="0015392D" w:rsidP="00B37830">
      <w:pPr>
        <w:pStyle w:val="Heading1"/>
        <w:spacing w:line="360" w:lineRule="auto"/>
        <w:rPr>
          <w:szCs w:val="36"/>
        </w:rPr>
      </w:pPr>
      <w:r>
        <w:rPr>
          <w:szCs w:val="36"/>
        </w:rPr>
        <w:t>REFERENCES AND SOURCES USED</w:t>
      </w:r>
    </w:p>
    <w:p w14:paraId="08B9CA95" w14:textId="10B705A6" w:rsidR="00CA3914" w:rsidRPr="001A2D2E" w:rsidRDefault="001A2D2E" w:rsidP="00B37830">
      <w:pPr>
        <w:tabs>
          <w:tab w:val="left" w:pos="343"/>
        </w:tabs>
        <w:spacing w:after="0" w:line="360" w:lineRule="auto"/>
        <w:ind w:right="1519"/>
        <w:jc w:val="both"/>
        <w:rPr>
          <w:rFonts w:ascii="Times New Roman" w:eastAsia="Times New Roman" w:hAnsi="Times New Roman"/>
          <w:color w:val="000000" w:themeColor="text1"/>
          <w:sz w:val="24"/>
          <w:szCs w:val="24"/>
        </w:rPr>
      </w:pPr>
      <w:r>
        <w:rPr>
          <w:rFonts w:ascii="Times New Roman" w:hAnsi="Times New Roman"/>
          <w:sz w:val="24"/>
          <w:szCs w:val="24"/>
          <w:lang w:val="en-GB" w:eastAsia="en-GB"/>
        </w:rPr>
        <w:t>[</w:t>
      </w:r>
      <w:r w:rsidRPr="001A2D2E">
        <w:rPr>
          <w:rFonts w:ascii="Times New Roman" w:hAnsi="Times New Roman"/>
          <w:color w:val="000000" w:themeColor="text1"/>
          <w:sz w:val="24"/>
          <w:szCs w:val="24"/>
          <w:lang w:val="en-GB" w:eastAsia="en-GB"/>
        </w:rPr>
        <w:t>1] Tom M. Mitchell, Machine Learning</w:t>
      </w:r>
      <w:r w:rsidRPr="001A2D2E">
        <w:rPr>
          <w:rFonts w:ascii="Times New Roman" w:hAnsi="Times New Roman"/>
          <w:b/>
          <w:bCs/>
          <w:color w:val="000000" w:themeColor="text1"/>
          <w:sz w:val="24"/>
          <w:szCs w:val="24"/>
          <w:lang w:val="en-GB" w:eastAsia="en-GB"/>
        </w:rPr>
        <w:t xml:space="preserve">, </w:t>
      </w:r>
      <w:r w:rsidRPr="001A2D2E">
        <w:rPr>
          <w:rFonts w:ascii="Times New Roman" w:hAnsi="Times New Roman"/>
          <w:color w:val="000000" w:themeColor="text1"/>
          <w:sz w:val="24"/>
          <w:szCs w:val="24"/>
          <w:lang w:val="en-GB" w:eastAsia="en-GB"/>
        </w:rPr>
        <w:t>India Edition 2013, McGraw Hill Education.</w:t>
      </w:r>
    </w:p>
    <w:p w14:paraId="2E2394C2" w14:textId="74E1B3FF" w:rsidR="00CA3914" w:rsidRPr="001A2D2E" w:rsidRDefault="001A2D2E" w:rsidP="00B37830">
      <w:pPr>
        <w:autoSpaceDE w:val="0"/>
        <w:autoSpaceDN w:val="0"/>
        <w:adjustRightInd w:val="0"/>
        <w:spacing w:after="0" w:line="360" w:lineRule="auto"/>
        <w:jc w:val="both"/>
        <w:rPr>
          <w:rFonts w:ascii="Times New Roman" w:hAnsi="Times New Roman"/>
          <w:color w:val="000000" w:themeColor="text1"/>
          <w:sz w:val="24"/>
          <w:szCs w:val="24"/>
          <w:lang w:val="en-GB" w:eastAsia="en-GB"/>
        </w:rPr>
      </w:pPr>
      <w:r w:rsidRPr="001A2D2E">
        <w:rPr>
          <w:rFonts w:ascii="Times New Roman" w:hAnsi="Times New Roman"/>
          <w:color w:val="000000" w:themeColor="text1"/>
          <w:sz w:val="24"/>
          <w:szCs w:val="24"/>
          <w:lang w:val="en-GB" w:eastAsia="en-GB"/>
        </w:rPr>
        <w:t>[2] Trevor Hastie, Robert Tibshirani, Jerome Friedman, h The Elements of Statistical Learning, 2nd edition, springer series in statistics</w:t>
      </w:r>
      <w:r w:rsidR="00CA3914" w:rsidRPr="001A2D2E">
        <w:rPr>
          <w:rFonts w:ascii="Times New Roman" w:eastAsia="Times New Roman" w:hAnsi="Times New Roman"/>
          <w:color w:val="000000" w:themeColor="text1"/>
          <w:sz w:val="24"/>
          <w:szCs w:val="24"/>
        </w:rPr>
        <w:t>.</w:t>
      </w:r>
    </w:p>
    <w:p w14:paraId="4ABB411D" w14:textId="1E31B839" w:rsidR="001A2D2E" w:rsidRPr="001A2D2E" w:rsidRDefault="001A2D2E" w:rsidP="00B37830">
      <w:pPr>
        <w:tabs>
          <w:tab w:val="left" w:pos="340"/>
        </w:tabs>
        <w:spacing w:after="0" w:line="360" w:lineRule="auto"/>
        <w:jc w:val="both"/>
        <w:rPr>
          <w:rFonts w:ascii="Times New Roman" w:eastAsia="Times New Roman" w:hAnsi="Times New Roman"/>
          <w:color w:val="000000" w:themeColor="text1"/>
          <w:sz w:val="24"/>
          <w:szCs w:val="24"/>
        </w:rPr>
      </w:pPr>
      <w:r w:rsidRPr="001A2D2E">
        <w:rPr>
          <w:rFonts w:ascii="Times New Roman" w:hAnsi="Times New Roman"/>
          <w:color w:val="000000" w:themeColor="text1"/>
          <w:sz w:val="24"/>
          <w:szCs w:val="24"/>
          <w:lang w:val="en-GB" w:eastAsia="en-GB"/>
        </w:rPr>
        <w:t>[3] Ethem Alpaydın, Introduction to machine learning, second edition, MIT press.</w:t>
      </w:r>
    </w:p>
    <w:p w14:paraId="1716612F" w14:textId="4A5CF27E" w:rsidR="00CA3914" w:rsidRPr="001A2D2E" w:rsidRDefault="001A2D2E" w:rsidP="00B37830">
      <w:pPr>
        <w:tabs>
          <w:tab w:val="left" w:pos="340"/>
        </w:tabs>
        <w:spacing w:after="0" w:line="360" w:lineRule="auto"/>
        <w:jc w:val="both"/>
        <w:rPr>
          <w:rFonts w:ascii="Times New Roman" w:eastAsia="Times New Roman" w:hAnsi="Times New Roman"/>
          <w:color w:val="000000" w:themeColor="text1"/>
          <w:sz w:val="24"/>
          <w:szCs w:val="24"/>
          <w:u w:val="single"/>
        </w:rPr>
      </w:pPr>
      <w:r w:rsidRPr="001A2D2E">
        <w:rPr>
          <w:rFonts w:ascii="Times New Roman" w:hAnsi="Times New Roman"/>
          <w:color w:val="000000" w:themeColor="text1"/>
          <w:sz w:val="24"/>
          <w:szCs w:val="24"/>
        </w:rPr>
        <w:t>[4]</w:t>
      </w:r>
      <w:r>
        <w:rPr>
          <w:rFonts w:ascii="Times New Roman" w:hAnsi="Times New Roman"/>
          <w:color w:val="000000" w:themeColor="text1"/>
          <w:sz w:val="24"/>
          <w:szCs w:val="24"/>
        </w:rPr>
        <w:t xml:space="preserve"> </w:t>
      </w:r>
      <w:hyperlink r:id="rId13" w:history="1">
        <w:r w:rsidR="00CA5270" w:rsidRPr="00C757BC">
          <w:rPr>
            <w:rStyle w:val="Hyperlink"/>
            <w:rFonts w:ascii="Times New Roman" w:eastAsia="Times New Roman" w:hAnsi="Times New Roman"/>
            <w:sz w:val="24"/>
            <w:szCs w:val="24"/>
          </w:rPr>
          <w:t>http://www.w3schools.com</w:t>
        </w:r>
      </w:hyperlink>
    </w:p>
    <w:p w14:paraId="0872D44D" w14:textId="77777777" w:rsidR="00CA3914" w:rsidRPr="00CA3914" w:rsidRDefault="00CA3914" w:rsidP="00B37830">
      <w:pPr>
        <w:spacing w:line="360" w:lineRule="auto"/>
      </w:pPr>
    </w:p>
    <w:sectPr w:rsidR="00CA3914" w:rsidRPr="00CA3914">
      <w:headerReference w:type="default" r:id="rId14"/>
      <w:footerReference w:type="default" r:id="rId15"/>
      <w:pgSz w:w="11850" w:h="1678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BB822" w14:textId="77777777" w:rsidR="00FF1E36" w:rsidRDefault="00FF1E36">
      <w:pPr>
        <w:spacing w:after="0" w:line="240" w:lineRule="auto"/>
      </w:pPr>
      <w:r>
        <w:separator/>
      </w:r>
    </w:p>
  </w:endnote>
  <w:endnote w:type="continuationSeparator" w:id="0">
    <w:p w14:paraId="01C8B91D" w14:textId="77777777" w:rsidR="00FF1E36" w:rsidRDefault="00FF1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utch801 XBd BT">
    <w:altName w:val="Times New Roman"/>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8A03B" w14:textId="77777777" w:rsidR="00F00E78" w:rsidRDefault="00724491">
    <w:pPr>
      <w:pStyle w:val="Footer"/>
      <w:pBdr>
        <w:top w:val="thinThickSmallGap" w:sz="24" w:space="1" w:color="622423"/>
      </w:pBdr>
      <w:tabs>
        <w:tab w:val="clear" w:pos="4680"/>
      </w:tabs>
      <w:rPr>
        <w:rFonts w:ascii="Cambria" w:hAnsi="Cambria"/>
      </w:rPr>
    </w:pPr>
    <w:r>
      <w:rPr>
        <w:rFonts w:ascii="Times New Roman" w:hAnsi="Times New Roman"/>
        <w:sz w:val="24"/>
        <w:szCs w:val="24"/>
      </w:rPr>
      <w:t>Dept. of CSE, SCE</w:t>
    </w:r>
    <w:r>
      <w:rPr>
        <w:rFonts w:ascii="Times New Roman" w:hAnsi="Times New Roman"/>
        <w:sz w:val="24"/>
        <w:szCs w:val="24"/>
      </w:rPr>
      <w:tab/>
      <w:t xml:space="preserve">Page </w:t>
    </w: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22</w:t>
    </w:r>
    <w:r>
      <w:rPr>
        <w:rFonts w:ascii="Times New Roman" w:hAnsi="Times New Roman"/>
        <w:sz w:val="24"/>
        <w:szCs w:val="24"/>
      </w:rPr>
      <w:fldChar w:fldCharType="end"/>
    </w:r>
  </w:p>
  <w:p w14:paraId="7487D577" w14:textId="77777777" w:rsidR="00F00E78" w:rsidRDefault="00F00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9EB9A" w14:textId="77777777" w:rsidR="00FF1E36" w:rsidRDefault="00FF1E36">
      <w:pPr>
        <w:spacing w:after="0" w:line="240" w:lineRule="auto"/>
      </w:pPr>
      <w:r>
        <w:separator/>
      </w:r>
    </w:p>
  </w:footnote>
  <w:footnote w:type="continuationSeparator" w:id="0">
    <w:p w14:paraId="69C7685D" w14:textId="77777777" w:rsidR="00FF1E36" w:rsidRDefault="00FF1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2411" w14:textId="6867263F" w:rsidR="00F00E78" w:rsidRPr="00BF61DC" w:rsidRDefault="00BF61DC" w:rsidP="00BF61DC">
    <w:pPr>
      <w:pStyle w:val="Header"/>
      <w:pBdr>
        <w:bottom w:val="thickThinSmallGap" w:sz="24" w:space="1" w:color="622423"/>
      </w:pBdr>
      <w:jc w:val="center"/>
      <w:rPr>
        <w:rFonts w:ascii="Times New Roman" w:hAnsi="Times New Roman"/>
        <w:sz w:val="24"/>
        <w:szCs w:val="24"/>
        <w:lang w:val="en-GB"/>
      </w:rPr>
    </w:pPr>
    <w:r>
      <w:rPr>
        <w:rFonts w:ascii="Cambria" w:eastAsia="Times New Roman" w:hAnsi="Cambria"/>
        <w:sz w:val="32"/>
        <w:szCs w:val="32"/>
        <w:lang w:val="en-GB"/>
      </w:rPr>
      <w:t>INTERNSHIP REPORT (15CS84)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4DB127F8"/>
    <w:lvl w:ilvl="0" w:tplc="FFFFFFFF">
      <w:start w:val="8"/>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B"/>
    <w:multiLevelType w:val="hybridMultilevel"/>
    <w:tmpl w:val="109CF92E"/>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C"/>
    <w:multiLevelType w:val="hybridMultilevel"/>
    <w:tmpl w:val="0DED726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D"/>
    <w:multiLevelType w:val="hybridMultilevel"/>
    <w:tmpl w:val="7FDCC232"/>
    <w:lvl w:ilvl="0" w:tplc="FFFFFFFF">
      <w:start w:val="1"/>
      <w:numFmt w:val="decimal"/>
      <w:lvlText w:val="%1"/>
      <w:lvlJc w:val="left"/>
    </w:lvl>
    <w:lvl w:ilvl="1" w:tplc="FFFFFFFF">
      <w:start w:val="1"/>
      <w:numFmt w:val="lowerLetter"/>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E"/>
    <w:multiLevelType w:val="hybridMultilevel"/>
    <w:tmpl w:val="1BEFD79E"/>
    <w:lvl w:ilvl="0" w:tplc="FFFFFFFF">
      <w:start w:val="4"/>
      <w:numFmt w:val="decimal"/>
      <w:lvlText w:val="%1."/>
      <w:lvlJc w:val="left"/>
    </w:lvl>
    <w:lvl w:ilvl="1" w:tplc="FFFFFFFF">
      <w:start w:val="1"/>
      <w:numFmt w:val="lowerLetter"/>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F"/>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0"/>
    <w:multiLevelType w:val="hybridMultilevel"/>
    <w:tmpl w:val="6B68079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23B3B5B"/>
    <w:multiLevelType w:val="hybridMultilevel"/>
    <w:tmpl w:val="B900C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B426FF"/>
    <w:multiLevelType w:val="multilevel"/>
    <w:tmpl w:val="04B426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01825BE"/>
    <w:multiLevelType w:val="multilevel"/>
    <w:tmpl w:val="101825B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110A68D6"/>
    <w:multiLevelType w:val="hybridMultilevel"/>
    <w:tmpl w:val="4F74A5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5C72469"/>
    <w:multiLevelType w:val="hybridMultilevel"/>
    <w:tmpl w:val="2B269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8D1C1A"/>
    <w:multiLevelType w:val="multilevel"/>
    <w:tmpl w:val="8424D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3038A"/>
    <w:multiLevelType w:val="multilevel"/>
    <w:tmpl w:val="1EA3038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FAA64FE"/>
    <w:multiLevelType w:val="multilevel"/>
    <w:tmpl w:val="469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740B92"/>
    <w:multiLevelType w:val="multilevel"/>
    <w:tmpl w:val="469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C02FE"/>
    <w:multiLevelType w:val="multilevel"/>
    <w:tmpl w:val="229C02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804643D"/>
    <w:multiLevelType w:val="hybridMultilevel"/>
    <w:tmpl w:val="A42CA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8C54A5D"/>
    <w:multiLevelType w:val="multilevel"/>
    <w:tmpl w:val="28C54A5D"/>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450" w:hanging="360"/>
      </w:pPr>
      <w:rPr>
        <w:rFonts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9F312EE"/>
    <w:multiLevelType w:val="multilevel"/>
    <w:tmpl w:val="469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E6280"/>
    <w:multiLevelType w:val="multilevel"/>
    <w:tmpl w:val="308E62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F723546"/>
    <w:multiLevelType w:val="multilevel"/>
    <w:tmpl w:val="469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9B671A"/>
    <w:multiLevelType w:val="hybridMultilevel"/>
    <w:tmpl w:val="1F462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8E2C6F"/>
    <w:multiLevelType w:val="multilevel"/>
    <w:tmpl w:val="448E2C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8FC36A0"/>
    <w:multiLevelType w:val="hybridMultilevel"/>
    <w:tmpl w:val="FCCCD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021EC8"/>
    <w:multiLevelType w:val="multilevel"/>
    <w:tmpl w:val="4C021E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36D462A"/>
    <w:multiLevelType w:val="hybridMultilevel"/>
    <w:tmpl w:val="EE20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D74EB5"/>
    <w:multiLevelType w:val="multilevel"/>
    <w:tmpl w:val="6CD74EB5"/>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1" w15:restartNumberingAfterBreak="0">
    <w:nsid w:val="71B15803"/>
    <w:multiLevelType w:val="hybridMultilevel"/>
    <w:tmpl w:val="4F6C47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8273D1D"/>
    <w:multiLevelType w:val="multilevel"/>
    <w:tmpl w:val="469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3"/>
  </w:num>
  <w:num w:numId="3">
    <w:abstractNumId w:val="26"/>
  </w:num>
  <w:num w:numId="4">
    <w:abstractNumId w:val="19"/>
  </w:num>
  <w:num w:numId="5">
    <w:abstractNumId w:val="11"/>
  </w:num>
  <w:num w:numId="6">
    <w:abstractNumId w:val="28"/>
  </w:num>
  <w:num w:numId="7">
    <w:abstractNumId w:val="21"/>
  </w:num>
  <w:num w:numId="8">
    <w:abstractNumId w:val="30"/>
  </w:num>
  <w:num w:numId="9">
    <w:abstractNumId w:val="24"/>
  </w:num>
  <w:num w:numId="10">
    <w:abstractNumId w:val="22"/>
  </w:num>
  <w:num w:numId="11">
    <w:abstractNumId w:val="18"/>
  </w:num>
  <w:num w:numId="12">
    <w:abstractNumId w:val="17"/>
  </w:num>
  <w:num w:numId="13">
    <w:abstractNumId w:val="32"/>
  </w:num>
  <w:num w:numId="14">
    <w:abstractNumId w:val="15"/>
  </w:num>
  <w:num w:numId="15">
    <w:abstractNumId w:val="10"/>
  </w:num>
  <w:num w:numId="16">
    <w:abstractNumId w:val="25"/>
  </w:num>
  <w:num w:numId="17">
    <w:abstractNumId w:val="14"/>
  </w:num>
  <w:num w:numId="18">
    <w:abstractNumId w:val="0"/>
  </w:num>
  <w:num w:numId="19">
    <w:abstractNumId w:val="29"/>
  </w:num>
  <w:num w:numId="20">
    <w:abstractNumId w:val="1"/>
  </w:num>
  <w:num w:numId="21">
    <w:abstractNumId w:val="2"/>
  </w:num>
  <w:num w:numId="22">
    <w:abstractNumId w:val="3"/>
  </w:num>
  <w:num w:numId="23">
    <w:abstractNumId w:val="4"/>
  </w:num>
  <w:num w:numId="24">
    <w:abstractNumId w:val="5"/>
  </w:num>
  <w:num w:numId="25">
    <w:abstractNumId w:val="6"/>
  </w:num>
  <w:num w:numId="26">
    <w:abstractNumId w:val="7"/>
  </w:num>
  <w:num w:numId="27">
    <w:abstractNumId w:val="8"/>
  </w:num>
  <w:num w:numId="28">
    <w:abstractNumId w:val="9"/>
  </w:num>
  <w:num w:numId="29">
    <w:abstractNumId w:val="20"/>
  </w:num>
  <w:num w:numId="30">
    <w:abstractNumId w:val="31"/>
  </w:num>
  <w:num w:numId="31">
    <w:abstractNumId w:val="13"/>
  </w:num>
  <w:num w:numId="32">
    <w:abstractNumId w:val="2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MxMjAwNbU0NTI3MzZU0lEKTi0uzszPAykwNK8FAGmJoTwtAAAA"/>
  </w:docVars>
  <w:rsids>
    <w:rsidRoot w:val="0015774C"/>
    <w:rsid w:val="0000026A"/>
    <w:rsid w:val="00000FBC"/>
    <w:rsid w:val="00002D76"/>
    <w:rsid w:val="00004097"/>
    <w:rsid w:val="00011F33"/>
    <w:rsid w:val="00013BE2"/>
    <w:rsid w:val="000156DE"/>
    <w:rsid w:val="000176FC"/>
    <w:rsid w:val="0002213D"/>
    <w:rsid w:val="00024392"/>
    <w:rsid w:val="00025349"/>
    <w:rsid w:val="00025A91"/>
    <w:rsid w:val="00026CFA"/>
    <w:rsid w:val="000278D9"/>
    <w:rsid w:val="00030DD9"/>
    <w:rsid w:val="000326E2"/>
    <w:rsid w:val="00033259"/>
    <w:rsid w:val="0003533D"/>
    <w:rsid w:val="000405D8"/>
    <w:rsid w:val="00041134"/>
    <w:rsid w:val="000444D5"/>
    <w:rsid w:val="00050073"/>
    <w:rsid w:val="00050D39"/>
    <w:rsid w:val="00050F90"/>
    <w:rsid w:val="0005147F"/>
    <w:rsid w:val="00051734"/>
    <w:rsid w:val="00053082"/>
    <w:rsid w:val="000533C9"/>
    <w:rsid w:val="000536D3"/>
    <w:rsid w:val="000562C4"/>
    <w:rsid w:val="0006347C"/>
    <w:rsid w:val="000638F0"/>
    <w:rsid w:val="00067945"/>
    <w:rsid w:val="00067A49"/>
    <w:rsid w:val="00070907"/>
    <w:rsid w:val="00072054"/>
    <w:rsid w:val="0007430F"/>
    <w:rsid w:val="00075E44"/>
    <w:rsid w:val="00077F4B"/>
    <w:rsid w:val="00080260"/>
    <w:rsid w:val="00083CA6"/>
    <w:rsid w:val="000868EA"/>
    <w:rsid w:val="00086EBC"/>
    <w:rsid w:val="00087CD3"/>
    <w:rsid w:val="00087CE9"/>
    <w:rsid w:val="000907B4"/>
    <w:rsid w:val="000912C8"/>
    <w:rsid w:val="00093F44"/>
    <w:rsid w:val="00094ADB"/>
    <w:rsid w:val="00094AE4"/>
    <w:rsid w:val="00095274"/>
    <w:rsid w:val="00095E09"/>
    <w:rsid w:val="000A1372"/>
    <w:rsid w:val="000A2F8C"/>
    <w:rsid w:val="000A416F"/>
    <w:rsid w:val="000A60BB"/>
    <w:rsid w:val="000A6CB1"/>
    <w:rsid w:val="000B0798"/>
    <w:rsid w:val="000B22F1"/>
    <w:rsid w:val="000B2703"/>
    <w:rsid w:val="000B34E4"/>
    <w:rsid w:val="000B4127"/>
    <w:rsid w:val="000B54C4"/>
    <w:rsid w:val="000B778A"/>
    <w:rsid w:val="000C3267"/>
    <w:rsid w:val="000C33D7"/>
    <w:rsid w:val="000C3C85"/>
    <w:rsid w:val="000C5702"/>
    <w:rsid w:val="000C5762"/>
    <w:rsid w:val="000C6A61"/>
    <w:rsid w:val="000D3C42"/>
    <w:rsid w:val="000D4826"/>
    <w:rsid w:val="000D4FFF"/>
    <w:rsid w:val="000E0418"/>
    <w:rsid w:val="000E26AF"/>
    <w:rsid w:val="000E332C"/>
    <w:rsid w:val="000E391B"/>
    <w:rsid w:val="000E517D"/>
    <w:rsid w:val="000E7E70"/>
    <w:rsid w:val="000F0C82"/>
    <w:rsid w:val="000F2D25"/>
    <w:rsid w:val="000F3508"/>
    <w:rsid w:val="000F69FE"/>
    <w:rsid w:val="000F77E6"/>
    <w:rsid w:val="00101E2F"/>
    <w:rsid w:val="00101E3C"/>
    <w:rsid w:val="00101FFA"/>
    <w:rsid w:val="00102FB9"/>
    <w:rsid w:val="00103FAD"/>
    <w:rsid w:val="0010401E"/>
    <w:rsid w:val="001044B6"/>
    <w:rsid w:val="0010570A"/>
    <w:rsid w:val="00112EFB"/>
    <w:rsid w:val="001130DB"/>
    <w:rsid w:val="001135C5"/>
    <w:rsid w:val="00113912"/>
    <w:rsid w:val="001158BB"/>
    <w:rsid w:val="00115D33"/>
    <w:rsid w:val="001173E5"/>
    <w:rsid w:val="001249B6"/>
    <w:rsid w:val="001254E0"/>
    <w:rsid w:val="00127789"/>
    <w:rsid w:val="00133F74"/>
    <w:rsid w:val="001370DC"/>
    <w:rsid w:val="00140027"/>
    <w:rsid w:val="00141E5A"/>
    <w:rsid w:val="00141FE7"/>
    <w:rsid w:val="00143CE6"/>
    <w:rsid w:val="00143E3F"/>
    <w:rsid w:val="00146687"/>
    <w:rsid w:val="00146DB2"/>
    <w:rsid w:val="0015392D"/>
    <w:rsid w:val="001541A4"/>
    <w:rsid w:val="0015577A"/>
    <w:rsid w:val="00156D7D"/>
    <w:rsid w:val="0015774C"/>
    <w:rsid w:val="0016115F"/>
    <w:rsid w:val="00162B95"/>
    <w:rsid w:val="00164098"/>
    <w:rsid w:val="001667D2"/>
    <w:rsid w:val="00167D65"/>
    <w:rsid w:val="0017262E"/>
    <w:rsid w:val="00174D54"/>
    <w:rsid w:val="00175FD0"/>
    <w:rsid w:val="00177A93"/>
    <w:rsid w:val="001823AE"/>
    <w:rsid w:val="00185443"/>
    <w:rsid w:val="0018558D"/>
    <w:rsid w:val="00185EEA"/>
    <w:rsid w:val="0018740F"/>
    <w:rsid w:val="00193231"/>
    <w:rsid w:val="001941EE"/>
    <w:rsid w:val="00194254"/>
    <w:rsid w:val="0019630E"/>
    <w:rsid w:val="001970C4"/>
    <w:rsid w:val="001A2C4E"/>
    <w:rsid w:val="001A2D2E"/>
    <w:rsid w:val="001A371B"/>
    <w:rsid w:val="001A6A71"/>
    <w:rsid w:val="001B1571"/>
    <w:rsid w:val="001B15F8"/>
    <w:rsid w:val="001B34CC"/>
    <w:rsid w:val="001B585C"/>
    <w:rsid w:val="001B64B3"/>
    <w:rsid w:val="001C0694"/>
    <w:rsid w:val="001D08F1"/>
    <w:rsid w:val="001D2D2D"/>
    <w:rsid w:val="001D4DB8"/>
    <w:rsid w:val="001D562B"/>
    <w:rsid w:val="001E10D9"/>
    <w:rsid w:val="001E66D1"/>
    <w:rsid w:val="001E6E61"/>
    <w:rsid w:val="001E70F2"/>
    <w:rsid w:val="001E7B04"/>
    <w:rsid w:val="001F0C86"/>
    <w:rsid w:val="001F0ECE"/>
    <w:rsid w:val="001F107B"/>
    <w:rsid w:val="001F10E7"/>
    <w:rsid w:val="001F39F2"/>
    <w:rsid w:val="001F5514"/>
    <w:rsid w:val="00203587"/>
    <w:rsid w:val="002054F6"/>
    <w:rsid w:val="002120B2"/>
    <w:rsid w:val="002123EE"/>
    <w:rsid w:val="0021248A"/>
    <w:rsid w:val="00213C58"/>
    <w:rsid w:val="00220AD5"/>
    <w:rsid w:val="00224CA1"/>
    <w:rsid w:val="002328FF"/>
    <w:rsid w:val="002362EC"/>
    <w:rsid w:val="00240687"/>
    <w:rsid w:val="00241CC3"/>
    <w:rsid w:val="002436A5"/>
    <w:rsid w:val="00244223"/>
    <w:rsid w:val="00244F37"/>
    <w:rsid w:val="00247106"/>
    <w:rsid w:val="0025284B"/>
    <w:rsid w:val="00252D2C"/>
    <w:rsid w:val="00253A33"/>
    <w:rsid w:val="00254012"/>
    <w:rsid w:val="002545EC"/>
    <w:rsid w:val="00255257"/>
    <w:rsid w:val="00255A87"/>
    <w:rsid w:val="00256624"/>
    <w:rsid w:val="002633F3"/>
    <w:rsid w:val="00263470"/>
    <w:rsid w:val="002636F7"/>
    <w:rsid w:val="00263B75"/>
    <w:rsid w:val="00267176"/>
    <w:rsid w:val="00270359"/>
    <w:rsid w:val="00271148"/>
    <w:rsid w:val="00274585"/>
    <w:rsid w:val="00274FBF"/>
    <w:rsid w:val="00276CC4"/>
    <w:rsid w:val="00284AD6"/>
    <w:rsid w:val="00285AE3"/>
    <w:rsid w:val="002917DA"/>
    <w:rsid w:val="00292968"/>
    <w:rsid w:val="00293B6E"/>
    <w:rsid w:val="00293D40"/>
    <w:rsid w:val="002949A2"/>
    <w:rsid w:val="00294D91"/>
    <w:rsid w:val="00297A4D"/>
    <w:rsid w:val="002A1A00"/>
    <w:rsid w:val="002A2886"/>
    <w:rsid w:val="002A3EA7"/>
    <w:rsid w:val="002A4732"/>
    <w:rsid w:val="002A55D1"/>
    <w:rsid w:val="002A7B7F"/>
    <w:rsid w:val="002B0C3E"/>
    <w:rsid w:val="002B15B8"/>
    <w:rsid w:val="002B382B"/>
    <w:rsid w:val="002B62B5"/>
    <w:rsid w:val="002B7464"/>
    <w:rsid w:val="002B7F31"/>
    <w:rsid w:val="002C1D26"/>
    <w:rsid w:val="002C394B"/>
    <w:rsid w:val="002C3A52"/>
    <w:rsid w:val="002C78CB"/>
    <w:rsid w:val="002D07BA"/>
    <w:rsid w:val="002D2FB6"/>
    <w:rsid w:val="002D40FC"/>
    <w:rsid w:val="002E1215"/>
    <w:rsid w:val="002E2386"/>
    <w:rsid w:val="002E2D18"/>
    <w:rsid w:val="002E3B30"/>
    <w:rsid w:val="002E4FA7"/>
    <w:rsid w:val="002E52BD"/>
    <w:rsid w:val="002E6E93"/>
    <w:rsid w:val="002E7EF2"/>
    <w:rsid w:val="002F1A7F"/>
    <w:rsid w:val="002F3EC1"/>
    <w:rsid w:val="002F4A63"/>
    <w:rsid w:val="002F6CE9"/>
    <w:rsid w:val="00302B2B"/>
    <w:rsid w:val="00303DB9"/>
    <w:rsid w:val="00304E1F"/>
    <w:rsid w:val="00304E96"/>
    <w:rsid w:val="003051CB"/>
    <w:rsid w:val="00307013"/>
    <w:rsid w:val="003079E3"/>
    <w:rsid w:val="00307C1B"/>
    <w:rsid w:val="003112FD"/>
    <w:rsid w:val="00312B9A"/>
    <w:rsid w:val="00312F1A"/>
    <w:rsid w:val="00312F5F"/>
    <w:rsid w:val="00312FD2"/>
    <w:rsid w:val="00313ED5"/>
    <w:rsid w:val="00313F67"/>
    <w:rsid w:val="00317D8E"/>
    <w:rsid w:val="003204DC"/>
    <w:rsid w:val="00322AA7"/>
    <w:rsid w:val="00324D9E"/>
    <w:rsid w:val="00333D13"/>
    <w:rsid w:val="00333D16"/>
    <w:rsid w:val="0033584F"/>
    <w:rsid w:val="00341B3A"/>
    <w:rsid w:val="00344260"/>
    <w:rsid w:val="003448FC"/>
    <w:rsid w:val="003465F4"/>
    <w:rsid w:val="003474D0"/>
    <w:rsid w:val="00350874"/>
    <w:rsid w:val="00350EED"/>
    <w:rsid w:val="00353365"/>
    <w:rsid w:val="003546C5"/>
    <w:rsid w:val="00355CF4"/>
    <w:rsid w:val="00361EBB"/>
    <w:rsid w:val="003663EE"/>
    <w:rsid w:val="0036655D"/>
    <w:rsid w:val="00366584"/>
    <w:rsid w:val="00372D6D"/>
    <w:rsid w:val="003733A5"/>
    <w:rsid w:val="00373685"/>
    <w:rsid w:val="00373C65"/>
    <w:rsid w:val="003746FC"/>
    <w:rsid w:val="0037590F"/>
    <w:rsid w:val="00376853"/>
    <w:rsid w:val="003815A9"/>
    <w:rsid w:val="00382118"/>
    <w:rsid w:val="0038261F"/>
    <w:rsid w:val="00383367"/>
    <w:rsid w:val="00385EB5"/>
    <w:rsid w:val="00391A95"/>
    <w:rsid w:val="0039248B"/>
    <w:rsid w:val="00392676"/>
    <w:rsid w:val="003926E1"/>
    <w:rsid w:val="003933BA"/>
    <w:rsid w:val="003956FB"/>
    <w:rsid w:val="00395E1F"/>
    <w:rsid w:val="003A4DEC"/>
    <w:rsid w:val="003A6E56"/>
    <w:rsid w:val="003B0BB1"/>
    <w:rsid w:val="003B0CC6"/>
    <w:rsid w:val="003B21E5"/>
    <w:rsid w:val="003B3AF5"/>
    <w:rsid w:val="003B3B1D"/>
    <w:rsid w:val="003B5A32"/>
    <w:rsid w:val="003B63DC"/>
    <w:rsid w:val="003B652D"/>
    <w:rsid w:val="003B743D"/>
    <w:rsid w:val="003C0781"/>
    <w:rsid w:val="003C1897"/>
    <w:rsid w:val="003C314E"/>
    <w:rsid w:val="003C3E4F"/>
    <w:rsid w:val="003D29A3"/>
    <w:rsid w:val="003D2DCC"/>
    <w:rsid w:val="003D3A93"/>
    <w:rsid w:val="003D429B"/>
    <w:rsid w:val="003D5623"/>
    <w:rsid w:val="003D67AC"/>
    <w:rsid w:val="003D737F"/>
    <w:rsid w:val="003E10C8"/>
    <w:rsid w:val="003E6DD7"/>
    <w:rsid w:val="003E7371"/>
    <w:rsid w:val="003F09CE"/>
    <w:rsid w:val="003F4778"/>
    <w:rsid w:val="003F5E98"/>
    <w:rsid w:val="00401CD3"/>
    <w:rsid w:val="00402FDE"/>
    <w:rsid w:val="00404244"/>
    <w:rsid w:val="00406963"/>
    <w:rsid w:val="00410B05"/>
    <w:rsid w:val="00411651"/>
    <w:rsid w:val="00411921"/>
    <w:rsid w:val="004148CA"/>
    <w:rsid w:val="00416289"/>
    <w:rsid w:val="00417815"/>
    <w:rsid w:val="004253BA"/>
    <w:rsid w:val="0042548C"/>
    <w:rsid w:val="004271A7"/>
    <w:rsid w:val="00431DBD"/>
    <w:rsid w:val="00431E9C"/>
    <w:rsid w:val="00433162"/>
    <w:rsid w:val="004333F8"/>
    <w:rsid w:val="004365D8"/>
    <w:rsid w:val="004434B1"/>
    <w:rsid w:val="00445313"/>
    <w:rsid w:val="00445F72"/>
    <w:rsid w:val="00445FF0"/>
    <w:rsid w:val="0044613D"/>
    <w:rsid w:val="004519A5"/>
    <w:rsid w:val="0045382E"/>
    <w:rsid w:val="00454473"/>
    <w:rsid w:val="00455401"/>
    <w:rsid w:val="00456283"/>
    <w:rsid w:val="00456A97"/>
    <w:rsid w:val="0046280D"/>
    <w:rsid w:val="00462AEF"/>
    <w:rsid w:val="00465441"/>
    <w:rsid w:val="004663EB"/>
    <w:rsid w:val="00466C76"/>
    <w:rsid w:val="004711C7"/>
    <w:rsid w:val="004727B9"/>
    <w:rsid w:val="004741BD"/>
    <w:rsid w:val="00476343"/>
    <w:rsid w:val="00480748"/>
    <w:rsid w:val="004829CB"/>
    <w:rsid w:val="00484882"/>
    <w:rsid w:val="004858E4"/>
    <w:rsid w:val="00485A5E"/>
    <w:rsid w:val="00486CDD"/>
    <w:rsid w:val="0049086C"/>
    <w:rsid w:val="00491F9B"/>
    <w:rsid w:val="00492D33"/>
    <w:rsid w:val="00494B7A"/>
    <w:rsid w:val="004A0382"/>
    <w:rsid w:val="004A0661"/>
    <w:rsid w:val="004A1E6A"/>
    <w:rsid w:val="004A3000"/>
    <w:rsid w:val="004A61D0"/>
    <w:rsid w:val="004A6203"/>
    <w:rsid w:val="004B09CA"/>
    <w:rsid w:val="004B2C4F"/>
    <w:rsid w:val="004B5082"/>
    <w:rsid w:val="004B5979"/>
    <w:rsid w:val="004B6C5B"/>
    <w:rsid w:val="004C0190"/>
    <w:rsid w:val="004C0CFD"/>
    <w:rsid w:val="004C2066"/>
    <w:rsid w:val="004C43F1"/>
    <w:rsid w:val="004C7B29"/>
    <w:rsid w:val="004D2180"/>
    <w:rsid w:val="004D2B4A"/>
    <w:rsid w:val="004D5357"/>
    <w:rsid w:val="004D735A"/>
    <w:rsid w:val="004E4657"/>
    <w:rsid w:val="004E64C9"/>
    <w:rsid w:val="004E6B9B"/>
    <w:rsid w:val="004F2500"/>
    <w:rsid w:val="004F38A2"/>
    <w:rsid w:val="004F4D40"/>
    <w:rsid w:val="004F571E"/>
    <w:rsid w:val="00504488"/>
    <w:rsid w:val="00504E0F"/>
    <w:rsid w:val="00505506"/>
    <w:rsid w:val="0051035D"/>
    <w:rsid w:val="0051256E"/>
    <w:rsid w:val="0051334A"/>
    <w:rsid w:val="0051531B"/>
    <w:rsid w:val="005213D4"/>
    <w:rsid w:val="00521758"/>
    <w:rsid w:val="005232DA"/>
    <w:rsid w:val="00526EAD"/>
    <w:rsid w:val="005279F8"/>
    <w:rsid w:val="00533C5C"/>
    <w:rsid w:val="005343D5"/>
    <w:rsid w:val="00537B73"/>
    <w:rsid w:val="00540B2A"/>
    <w:rsid w:val="005410A4"/>
    <w:rsid w:val="00542177"/>
    <w:rsid w:val="005426C9"/>
    <w:rsid w:val="00542FEB"/>
    <w:rsid w:val="00543693"/>
    <w:rsid w:val="005436D5"/>
    <w:rsid w:val="005436F3"/>
    <w:rsid w:val="00543BB1"/>
    <w:rsid w:val="005441DF"/>
    <w:rsid w:val="005443A4"/>
    <w:rsid w:val="00544620"/>
    <w:rsid w:val="00544CD1"/>
    <w:rsid w:val="00544CE9"/>
    <w:rsid w:val="00544D1A"/>
    <w:rsid w:val="0054559D"/>
    <w:rsid w:val="00545FE6"/>
    <w:rsid w:val="00546B54"/>
    <w:rsid w:val="00547BB2"/>
    <w:rsid w:val="005653A1"/>
    <w:rsid w:val="00565914"/>
    <w:rsid w:val="005709B4"/>
    <w:rsid w:val="00570FAB"/>
    <w:rsid w:val="00572154"/>
    <w:rsid w:val="0057417B"/>
    <w:rsid w:val="0057615B"/>
    <w:rsid w:val="00576905"/>
    <w:rsid w:val="00580A95"/>
    <w:rsid w:val="00581B80"/>
    <w:rsid w:val="005822A6"/>
    <w:rsid w:val="00582DBE"/>
    <w:rsid w:val="00584BBB"/>
    <w:rsid w:val="00584C58"/>
    <w:rsid w:val="00586092"/>
    <w:rsid w:val="00590A1E"/>
    <w:rsid w:val="00591D2C"/>
    <w:rsid w:val="005959A3"/>
    <w:rsid w:val="00596557"/>
    <w:rsid w:val="00596857"/>
    <w:rsid w:val="005A0403"/>
    <w:rsid w:val="005A2F93"/>
    <w:rsid w:val="005A3715"/>
    <w:rsid w:val="005A4A8F"/>
    <w:rsid w:val="005A7831"/>
    <w:rsid w:val="005B0035"/>
    <w:rsid w:val="005B0323"/>
    <w:rsid w:val="005B3908"/>
    <w:rsid w:val="005B3FA7"/>
    <w:rsid w:val="005B4F92"/>
    <w:rsid w:val="005B6EB9"/>
    <w:rsid w:val="005B7BAC"/>
    <w:rsid w:val="005C034B"/>
    <w:rsid w:val="005C1E07"/>
    <w:rsid w:val="005C28B3"/>
    <w:rsid w:val="005C3203"/>
    <w:rsid w:val="005C4B55"/>
    <w:rsid w:val="005C5D88"/>
    <w:rsid w:val="005C727C"/>
    <w:rsid w:val="005D0C02"/>
    <w:rsid w:val="005D189E"/>
    <w:rsid w:val="005D29D9"/>
    <w:rsid w:val="005D414A"/>
    <w:rsid w:val="005D441B"/>
    <w:rsid w:val="005E1A94"/>
    <w:rsid w:val="005E3818"/>
    <w:rsid w:val="005E62A5"/>
    <w:rsid w:val="005F171A"/>
    <w:rsid w:val="005F3BFF"/>
    <w:rsid w:val="005F416E"/>
    <w:rsid w:val="005F511D"/>
    <w:rsid w:val="005F69D1"/>
    <w:rsid w:val="005F6B8B"/>
    <w:rsid w:val="005F7998"/>
    <w:rsid w:val="00600D5A"/>
    <w:rsid w:val="00600F3D"/>
    <w:rsid w:val="0060112F"/>
    <w:rsid w:val="006044FB"/>
    <w:rsid w:val="00604651"/>
    <w:rsid w:val="006104DA"/>
    <w:rsid w:val="00610D1D"/>
    <w:rsid w:val="00613664"/>
    <w:rsid w:val="00614C9E"/>
    <w:rsid w:val="00615988"/>
    <w:rsid w:val="0062054C"/>
    <w:rsid w:val="00622D45"/>
    <w:rsid w:val="0062401B"/>
    <w:rsid w:val="00624E19"/>
    <w:rsid w:val="00624F5A"/>
    <w:rsid w:val="00626D62"/>
    <w:rsid w:val="00626DE6"/>
    <w:rsid w:val="0062701C"/>
    <w:rsid w:val="006342FE"/>
    <w:rsid w:val="00637328"/>
    <w:rsid w:val="00637629"/>
    <w:rsid w:val="00637C23"/>
    <w:rsid w:val="0064161E"/>
    <w:rsid w:val="006436E9"/>
    <w:rsid w:val="00643A01"/>
    <w:rsid w:val="006451A5"/>
    <w:rsid w:val="00650E4D"/>
    <w:rsid w:val="0065199B"/>
    <w:rsid w:val="00652445"/>
    <w:rsid w:val="00652A01"/>
    <w:rsid w:val="006548D1"/>
    <w:rsid w:val="0065611A"/>
    <w:rsid w:val="0066086F"/>
    <w:rsid w:val="00660A21"/>
    <w:rsid w:val="006624EA"/>
    <w:rsid w:val="006653C3"/>
    <w:rsid w:val="00671823"/>
    <w:rsid w:val="00673B98"/>
    <w:rsid w:val="00674E60"/>
    <w:rsid w:val="00674EC9"/>
    <w:rsid w:val="00677E33"/>
    <w:rsid w:val="006843A0"/>
    <w:rsid w:val="00684A4B"/>
    <w:rsid w:val="006861F5"/>
    <w:rsid w:val="00690ADA"/>
    <w:rsid w:val="00691850"/>
    <w:rsid w:val="006930B0"/>
    <w:rsid w:val="006931B1"/>
    <w:rsid w:val="0069799F"/>
    <w:rsid w:val="006A063C"/>
    <w:rsid w:val="006A2799"/>
    <w:rsid w:val="006A37EE"/>
    <w:rsid w:val="006A39FF"/>
    <w:rsid w:val="006A3FC5"/>
    <w:rsid w:val="006A47AA"/>
    <w:rsid w:val="006A55E6"/>
    <w:rsid w:val="006A5B2B"/>
    <w:rsid w:val="006A5E22"/>
    <w:rsid w:val="006B10B1"/>
    <w:rsid w:val="006B3155"/>
    <w:rsid w:val="006B5296"/>
    <w:rsid w:val="006B577F"/>
    <w:rsid w:val="006B59A2"/>
    <w:rsid w:val="006C144C"/>
    <w:rsid w:val="006C2014"/>
    <w:rsid w:val="006C2540"/>
    <w:rsid w:val="006C43D4"/>
    <w:rsid w:val="006C5311"/>
    <w:rsid w:val="006C5370"/>
    <w:rsid w:val="006D1DEA"/>
    <w:rsid w:val="006D31AB"/>
    <w:rsid w:val="006D3C88"/>
    <w:rsid w:val="006D4F99"/>
    <w:rsid w:val="006D7298"/>
    <w:rsid w:val="006D7F5D"/>
    <w:rsid w:val="006E0C13"/>
    <w:rsid w:val="006E2A04"/>
    <w:rsid w:val="006E3371"/>
    <w:rsid w:val="006E649D"/>
    <w:rsid w:val="006E7B93"/>
    <w:rsid w:val="006F096B"/>
    <w:rsid w:val="006F3897"/>
    <w:rsid w:val="006F5669"/>
    <w:rsid w:val="007004AA"/>
    <w:rsid w:val="00703A1F"/>
    <w:rsid w:val="00704304"/>
    <w:rsid w:val="007054F4"/>
    <w:rsid w:val="00705622"/>
    <w:rsid w:val="00705FEE"/>
    <w:rsid w:val="007062C1"/>
    <w:rsid w:val="0070748B"/>
    <w:rsid w:val="0071013A"/>
    <w:rsid w:val="00712A48"/>
    <w:rsid w:val="00713C99"/>
    <w:rsid w:val="007179EF"/>
    <w:rsid w:val="007210EB"/>
    <w:rsid w:val="0072121C"/>
    <w:rsid w:val="00721CDD"/>
    <w:rsid w:val="00724491"/>
    <w:rsid w:val="00735403"/>
    <w:rsid w:val="00735B1A"/>
    <w:rsid w:val="00743F8B"/>
    <w:rsid w:val="00747291"/>
    <w:rsid w:val="007474AD"/>
    <w:rsid w:val="007475BC"/>
    <w:rsid w:val="0075069F"/>
    <w:rsid w:val="00750803"/>
    <w:rsid w:val="00751D0F"/>
    <w:rsid w:val="00752BE4"/>
    <w:rsid w:val="007532A6"/>
    <w:rsid w:val="007577CA"/>
    <w:rsid w:val="00757885"/>
    <w:rsid w:val="007578D4"/>
    <w:rsid w:val="00762227"/>
    <w:rsid w:val="00767A3C"/>
    <w:rsid w:val="00767F7A"/>
    <w:rsid w:val="00772C51"/>
    <w:rsid w:val="007763FA"/>
    <w:rsid w:val="00777FE1"/>
    <w:rsid w:val="00781500"/>
    <w:rsid w:val="007815B9"/>
    <w:rsid w:val="00783CD3"/>
    <w:rsid w:val="00785352"/>
    <w:rsid w:val="0078787D"/>
    <w:rsid w:val="0079265B"/>
    <w:rsid w:val="007942A7"/>
    <w:rsid w:val="007961BB"/>
    <w:rsid w:val="007971CB"/>
    <w:rsid w:val="007975E5"/>
    <w:rsid w:val="00797924"/>
    <w:rsid w:val="007A0BBD"/>
    <w:rsid w:val="007A1D22"/>
    <w:rsid w:val="007A241D"/>
    <w:rsid w:val="007A25C9"/>
    <w:rsid w:val="007A47F2"/>
    <w:rsid w:val="007A737D"/>
    <w:rsid w:val="007B6449"/>
    <w:rsid w:val="007B743A"/>
    <w:rsid w:val="007C0429"/>
    <w:rsid w:val="007C1961"/>
    <w:rsid w:val="007C3FE1"/>
    <w:rsid w:val="007D13D7"/>
    <w:rsid w:val="007D2B93"/>
    <w:rsid w:val="007D4682"/>
    <w:rsid w:val="007D4B58"/>
    <w:rsid w:val="007D78AE"/>
    <w:rsid w:val="007E2458"/>
    <w:rsid w:val="007E2C25"/>
    <w:rsid w:val="007E337A"/>
    <w:rsid w:val="007E5415"/>
    <w:rsid w:val="007E739A"/>
    <w:rsid w:val="007E7A65"/>
    <w:rsid w:val="007F47C3"/>
    <w:rsid w:val="007F524B"/>
    <w:rsid w:val="007F5823"/>
    <w:rsid w:val="007F690A"/>
    <w:rsid w:val="007F6BD4"/>
    <w:rsid w:val="007F70BA"/>
    <w:rsid w:val="008002F9"/>
    <w:rsid w:val="0080197B"/>
    <w:rsid w:val="00804A82"/>
    <w:rsid w:val="0080596B"/>
    <w:rsid w:val="00806F12"/>
    <w:rsid w:val="0080740E"/>
    <w:rsid w:val="00812980"/>
    <w:rsid w:val="008131C7"/>
    <w:rsid w:val="00814AD4"/>
    <w:rsid w:val="00815371"/>
    <w:rsid w:val="00815BD5"/>
    <w:rsid w:val="00824E3D"/>
    <w:rsid w:val="008251CF"/>
    <w:rsid w:val="00832534"/>
    <w:rsid w:val="00834FE4"/>
    <w:rsid w:val="00835621"/>
    <w:rsid w:val="00836F20"/>
    <w:rsid w:val="008423B2"/>
    <w:rsid w:val="00850154"/>
    <w:rsid w:val="008501B5"/>
    <w:rsid w:val="00850644"/>
    <w:rsid w:val="00850CFB"/>
    <w:rsid w:val="00853C17"/>
    <w:rsid w:val="0086205A"/>
    <w:rsid w:val="008664B6"/>
    <w:rsid w:val="008673D3"/>
    <w:rsid w:val="00867735"/>
    <w:rsid w:val="00867F12"/>
    <w:rsid w:val="00872866"/>
    <w:rsid w:val="008729F2"/>
    <w:rsid w:val="00872D11"/>
    <w:rsid w:val="00872EBC"/>
    <w:rsid w:val="00875917"/>
    <w:rsid w:val="008764F2"/>
    <w:rsid w:val="00880BA6"/>
    <w:rsid w:val="00881B76"/>
    <w:rsid w:val="00882959"/>
    <w:rsid w:val="00884CB0"/>
    <w:rsid w:val="008850D3"/>
    <w:rsid w:val="0089056F"/>
    <w:rsid w:val="00891613"/>
    <w:rsid w:val="0089241B"/>
    <w:rsid w:val="00893913"/>
    <w:rsid w:val="00894CB8"/>
    <w:rsid w:val="00895EFE"/>
    <w:rsid w:val="00896972"/>
    <w:rsid w:val="008A14C7"/>
    <w:rsid w:val="008A58E7"/>
    <w:rsid w:val="008A6537"/>
    <w:rsid w:val="008A7B8F"/>
    <w:rsid w:val="008B31A9"/>
    <w:rsid w:val="008B3391"/>
    <w:rsid w:val="008B3A4A"/>
    <w:rsid w:val="008C2A81"/>
    <w:rsid w:val="008C40A2"/>
    <w:rsid w:val="008C60F7"/>
    <w:rsid w:val="008C7089"/>
    <w:rsid w:val="008C709E"/>
    <w:rsid w:val="008D0872"/>
    <w:rsid w:val="008D3747"/>
    <w:rsid w:val="008D3EDB"/>
    <w:rsid w:val="008D470B"/>
    <w:rsid w:val="008D589A"/>
    <w:rsid w:val="008D5EB7"/>
    <w:rsid w:val="008E0F15"/>
    <w:rsid w:val="008E1355"/>
    <w:rsid w:val="008E1FCD"/>
    <w:rsid w:val="008E485F"/>
    <w:rsid w:val="008E5D9E"/>
    <w:rsid w:val="008E7BEE"/>
    <w:rsid w:val="008F00C3"/>
    <w:rsid w:val="008F1AAE"/>
    <w:rsid w:val="008F4D36"/>
    <w:rsid w:val="008F5A51"/>
    <w:rsid w:val="00900598"/>
    <w:rsid w:val="00900AB6"/>
    <w:rsid w:val="00901048"/>
    <w:rsid w:val="00904FD7"/>
    <w:rsid w:val="00905F01"/>
    <w:rsid w:val="00906280"/>
    <w:rsid w:val="00906AE1"/>
    <w:rsid w:val="00910002"/>
    <w:rsid w:val="009135E7"/>
    <w:rsid w:val="00913A86"/>
    <w:rsid w:val="00925E54"/>
    <w:rsid w:val="00926BE4"/>
    <w:rsid w:val="009307F8"/>
    <w:rsid w:val="00931A2B"/>
    <w:rsid w:val="00932FA5"/>
    <w:rsid w:val="00936741"/>
    <w:rsid w:val="009400ED"/>
    <w:rsid w:val="0094067D"/>
    <w:rsid w:val="00941BEF"/>
    <w:rsid w:val="009466DF"/>
    <w:rsid w:val="00947B48"/>
    <w:rsid w:val="00951928"/>
    <w:rsid w:val="0095501F"/>
    <w:rsid w:val="00956E6D"/>
    <w:rsid w:val="00957264"/>
    <w:rsid w:val="00957FCF"/>
    <w:rsid w:val="00960FD9"/>
    <w:rsid w:val="00962BF6"/>
    <w:rsid w:val="0096324B"/>
    <w:rsid w:val="00963ACC"/>
    <w:rsid w:val="00971D6F"/>
    <w:rsid w:val="00972172"/>
    <w:rsid w:val="009735D7"/>
    <w:rsid w:val="00973E79"/>
    <w:rsid w:val="00974128"/>
    <w:rsid w:val="00976383"/>
    <w:rsid w:val="009804A2"/>
    <w:rsid w:val="00981A71"/>
    <w:rsid w:val="00982011"/>
    <w:rsid w:val="00983685"/>
    <w:rsid w:val="00983836"/>
    <w:rsid w:val="0098390B"/>
    <w:rsid w:val="009872EF"/>
    <w:rsid w:val="00991058"/>
    <w:rsid w:val="009927B0"/>
    <w:rsid w:val="00994B8D"/>
    <w:rsid w:val="009A199C"/>
    <w:rsid w:val="009A284C"/>
    <w:rsid w:val="009B1062"/>
    <w:rsid w:val="009B11F2"/>
    <w:rsid w:val="009B2B63"/>
    <w:rsid w:val="009B327C"/>
    <w:rsid w:val="009B3397"/>
    <w:rsid w:val="009B5AEA"/>
    <w:rsid w:val="009C015A"/>
    <w:rsid w:val="009C11FE"/>
    <w:rsid w:val="009C1C41"/>
    <w:rsid w:val="009C2374"/>
    <w:rsid w:val="009C23FA"/>
    <w:rsid w:val="009C3BC6"/>
    <w:rsid w:val="009C5B82"/>
    <w:rsid w:val="009C5DAA"/>
    <w:rsid w:val="009D0DEF"/>
    <w:rsid w:val="009D18A4"/>
    <w:rsid w:val="009D19A1"/>
    <w:rsid w:val="009D202C"/>
    <w:rsid w:val="009D23BC"/>
    <w:rsid w:val="009D27E1"/>
    <w:rsid w:val="009D677E"/>
    <w:rsid w:val="009D70D9"/>
    <w:rsid w:val="009E1D7B"/>
    <w:rsid w:val="009E3396"/>
    <w:rsid w:val="009E35EE"/>
    <w:rsid w:val="009E3A33"/>
    <w:rsid w:val="009E4705"/>
    <w:rsid w:val="009E4723"/>
    <w:rsid w:val="009E745A"/>
    <w:rsid w:val="009F002C"/>
    <w:rsid w:val="009F11BA"/>
    <w:rsid w:val="009F29BD"/>
    <w:rsid w:val="009F3764"/>
    <w:rsid w:val="009F4BDD"/>
    <w:rsid w:val="009F4E2B"/>
    <w:rsid w:val="009F627C"/>
    <w:rsid w:val="00A000C3"/>
    <w:rsid w:val="00A00E27"/>
    <w:rsid w:val="00A01D62"/>
    <w:rsid w:val="00A01E43"/>
    <w:rsid w:val="00A03F62"/>
    <w:rsid w:val="00A03FA8"/>
    <w:rsid w:val="00A07A82"/>
    <w:rsid w:val="00A07CB8"/>
    <w:rsid w:val="00A10A88"/>
    <w:rsid w:val="00A10FB3"/>
    <w:rsid w:val="00A1557F"/>
    <w:rsid w:val="00A1579A"/>
    <w:rsid w:val="00A20CAB"/>
    <w:rsid w:val="00A20D5F"/>
    <w:rsid w:val="00A21FAA"/>
    <w:rsid w:val="00A22039"/>
    <w:rsid w:val="00A25176"/>
    <w:rsid w:val="00A26FD3"/>
    <w:rsid w:val="00A27186"/>
    <w:rsid w:val="00A278C7"/>
    <w:rsid w:val="00A27DEE"/>
    <w:rsid w:val="00A30A67"/>
    <w:rsid w:val="00A30E43"/>
    <w:rsid w:val="00A319DA"/>
    <w:rsid w:val="00A327C8"/>
    <w:rsid w:val="00A36B5A"/>
    <w:rsid w:val="00A400EF"/>
    <w:rsid w:val="00A403B0"/>
    <w:rsid w:val="00A41CD6"/>
    <w:rsid w:val="00A42458"/>
    <w:rsid w:val="00A44B23"/>
    <w:rsid w:val="00A47F3D"/>
    <w:rsid w:val="00A52956"/>
    <w:rsid w:val="00A52A0E"/>
    <w:rsid w:val="00A52D58"/>
    <w:rsid w:val="00A53493"/>
    <w:rsid w:val="00A558E8"/>
    <w:rsid w:val="00A60D79"/>
    <w:rsid w:val="00A620F1"/>
    <w:rsid w:val="00A624E4"/>
    <w:rsid w:val="00A62E9B"/>
    <w:rsid w:val="00A62ED9"/>
    <w:rsid w:val="00A643A3"/>
    <w:rsid w:val="00A64E34"/>
    <w:rsid w:val="00A66882"/>
    <w:rsid w:val="00A668B3"/>
    <w:rsid w:val="00A67C82"/>
    <w:rsid w:val="00A70C91"/>
    <w:rsid w:val="00A7155E"/>
    <w:rsid w:val="00A71B7B"/>
    <w:rsid w:val="00A73881"/>
    <w:rsid w:val="00A764E3"/>
    <w:rsid w:val="00A76C2F"/>
    <w:rsid w:val="00A80A4E"/>
    <w:rsid w:val="00A82194"/>
    <w:rsid w:val="00A8327D"/>
    <w:rsid w:val="00A86659"/>
    <w:rsid w:val="00A86C44"/>
    <w:rsid w:val="00A900EC"/>
    <w:rsid w:val="00A90EA9"/>
    <w:rsid w:val="00A91F63"/>
    <w:rsid w:val="00A930AD"/>
    <w:rsid w:val="00A942F4"/>
    <w:rsid w:val="00A9584A"/>
    <w:rsid w:val="00A96E7D"/>
    <w:rsid w:val="00AA0266"/>
    <w:rsid w:val="00AA0403"/>
    <w:rsid w:val="00AA3651"/>
    <w:rsid w:val="00AA37E4"/>
    <w:rsid w:val="00AB0FDA"/>
    <w:rsid w:val="00AB1928"/>
    <w:rsid w:val="00AB1AB2"/>
    <w:rsid w:val="00AB2BD3"/>
    <w:rsid w:val="00AB3193"/>
    <w:rsid w:val="00AB41E4"/>
    <w:rsid w:val="00AC5719"/>
    <w:rsid w:val="00AC7C6A"/>
    <w:rsid w:val="00AD0459"/>
    <w:rsid w:val="00AD319E"/>
    <w:rsid w:val="00AD5918"/>
    <w:rsid w:val="00AD655C"/>
    <w:rsid w:val="00AE340F"/>
    <w:rsid w:val="00AE343A"/>
    <w:rsid w:val="00AE42F2"/>
    <w:rsid w:val="00AE50EA"/>
    <w:rsid w:val="00AE758A"/>
    <w:rsid w:val="00AF1023"/>
    <w:rsid w:val="00AF17E6"/>
    <w:rsid w:val="00AF1932"/>
    <w:rsid w:val="00AF26D5"/>
    <w:rsid w:val="00AF3B2C"/>
    <w:rsid w:val="00AF3E7D"/>
    <w:rsid w:val="00AF4B42"/>
    <w:rsid w:val="00B000A3"/>
    <w:rsid w:val="00B018D9"/>
    <w:rsid w:val="00B0448C"/>
    <w:rsid w:val="00B05AB9"/>
    <w:rsid w:val="00B06ED8"/>
    <w:rsid w:val="00B0723D"/>
    <w:rsid w:val="00B11288"/>
    <w:rsid w:val="00B125AB"/>
    <w:rsid w:val="00B16265"/>
    <w:rsid w:val="00B22D61"/>
    <w:rsid w:val="00B24996"/>
    <w:rsid w:val="00B24E1F"/>
    <w:rsid w:val="00B257C1"/>
    <w:rsid w:val="00B30094"/>
    <w:rsid w:val="00B31BDC"/>
    <w:rsid w:val="00B323DD"/>
    <w:rsid w:val="00B34826"/>
    <w:rsid w:val="00B37830"/>
    <w:rsid w:val="00B37F90"/>
    <w:rsid w:val="00B4012F"/>
    <w:rsid w:val="00B40666"/>
    <w:rsid w:val="00B43B43"/>
    <w:rsid w:val="00B4449A"/>
    <w:rsid w:val="00B45B01"/>
    <w:rsid w:val="00B46147"/>
    <w:rsid w:val="00B46244"/>
    <w:rsid w:val="00B4784F"/>
    <w:rsid w:val="00B50537"/>
    <w:rsid w:val="00B50664"/>
    <w:rsid w:val="00B5198C"/>
    <w:rsid w:val="00B51B2C"/>
    <w:rsid w:val="00B526A8"/>
    <w:rsid w:val="00B532F0"/>
    <w:rsid w:val="00B53AA2"/>
    <w:rsid w:val="00B5405A"/>
    <w:rsid w:val="00B54E9F"/>
    <w:rsid w:val="00B62ACD"/>
    <w:rsid w:val="00B63273"/>
    <w:rsid w:val="00B67AFD"/>
    <w:rsid w:val="00B67C60"/>
    <w:rsid w:val="00B70595"/>
    <w:rsid w:val="00B71332"/>
    <w:rsid w:val="00B716D0"/>
    <w:rsid w:val="00B7181E"/>
    <w:rsid w:val="00B71BB6"/>
    <w:rsid w:val="00B72D9E"/>
    <w:rsid w:val="00B80309"/>
    <w:rsid w:val="00B853BC"/>
    <w:rsid w:val="00B869F5"/>
    <w:rsid w:val="00B87807"/>
    <w:rsid w:val="00B90266"/>
    <w:rsid w:val="00B90F94"/>
    <w:rsid w:val="00B9226A"/>
    <w:rsid w:val="00B93D04"/>
    <w:rsid w:val="00B94261"/>
    <w:rsid w:val="00B9447A"/>
    <w:rsid w:val="00B955E3"/>
    <w:rsid w:val="00B96797"/>
    <w:rsid w:val="00B96939"/>
    <w:rsid w:val="00BA23A0"/>
    <w:rsid w:val="00BA4883"/>
    <w:rsid w:val="00BA575F"/>
    <w:rsid w:val="00BA691D"/>
    <w:rsid w:val="00BA6E9A"/>
    <w:rsid w:val="00BA7084"/>
    <w:rsid w:val="00BA734A"/>
    <w:rsid w:val="00BB24C1"/>
    <w:rsid w:val="00BB2A8E"/>
    <w:rsid w:val="00BB4B29"/>
    <w:rsid w:val="00BB60B7"/>
    <w:rsid w:val="00BC0C07"/>
    <w:rsid w:val="00BC11C6"/>
    <w:rsid w:val="00BC20AA"/>
    <w:rsid w:val="00BC3511"/>
    <w:rsid w:val="00BC4AFF"/>
    <w:rsid w:val="00BC5666"/>
    <w:rsid w:val="00BC6589"/>
    <w:rsid w:val="00BC6881"/>
    <w:rsid w:val="00BD6057"/>
    <w:rsid w:val="00BE2659"/>
    <w:rsid w:val="00BF0F6D"/>
    <w:rsid w:val="00BF2B23"/>
    <w:rsid w:val="00BF2FDC"/>
    <w:rsid w:val="00BF3590"/>
    <w:rsid w:val="00BF576B"/>
    <w:rsid w:val="00BF61DC"/>
    <w:rsid w:val="00BF6847"/>
    <w:rsid w:val="00BF7803"/>
    <w:rsid w:val="00BF7808"/>
    <w:rsid w:val="00BF7A5D"/>
    <w:rsid w:val="00C023BD"/>
    <w:rsid w:val="00C025E4"/>
    <w:rsid w:val="00C06F87"/>
    <w:rsid w:val="00C11D14"/>
    <w:rsid w:val="00C123B3"/>
    <w:rsid w:val="00C1250A"/>
    <w:rsid w:val="00C127E4"/>
    <w:rsid w:val="00C13422"/>
    <w:rsid w:val="00C13955"/>
    <w:rsid w:val="00C154FC"/>
    <w:rsid w:val="00C15894"/>
    <w:rsid w:val="00C16AFC"/>
    <w:rsid w:val="00C17019"/>
    <w:rsid w:val="00C25648"/>
    <w:rsid w:val="00C32E84"/>
    <w:rsid w:val="00C333BA"/>
    <w:rsid w:val="00C34115"/>
    <w:rsid w:val="00C34DA3"/>
    <w:rsid w:val="00C36100"/>
    <w:rsid w:val="00C361CB"/>
    <w:rsid w:val="00C36D24"/>
    <w:rsid w:val="00C419FB"/>
    <w:rsid w:val="00C471F6"/>
    <w:rsid w:val="00C472E2"/>
    <w:rsid w:val="00C476C5"/>
    <w:rsid w:val="00C53525"/>
    <w:rsid w:val="00C55DA0"/>
    <w:rsid w:val="00C5624C"/>
    <w:rsid w:val="00C609AE"/>
    <w:rsid w:val="00C640C1"/>
    <w:rsid w:val="00C65067"/>
    <w:rsid w:val="00C66877"/>
    <w:rsid w:val="00C67FAD"/>
    <w:rsid w:val="00C70937"/>
    <w:rsid w:val="00C75FF8"/>
    <w:rsid w:val="00C81CCC"/>
    <w:rsid w:val="00C81F86"/>
    <w:rsid w:val="00C82274"/>
    <w:rsid w:val="00C87AEC"/>
    <w:rsid w:val="00C913B0"/>
    <w:rsid w:val="00C9197B"/>
    <w:rsid w:val="00C95D16"/>
    <w:rsid w:val="00C973AB"/>
    <w:rsid w:val="00CA1246"/>
    <w:rsid w:val="00CA22F8"/>
    <w:rsid w:val="00CA3140"/>
    <w:rsid w:val="00CA3914"/>
    <w:rsid w:val="00CA3A3B"/>
    <w:rsid w:val="00CA457A"/>
    <w:rsid w:val="00CA5270"/>
    <w:rsid w:val="00CA7F17"/>
    <w:rsid w:val="00CB1ECC"/>
    <w:rsid w:val="00CB2DC7"/>
    <w:rsid w:val="00CB39D6"/>
    <w:rsid w:val="00CB55EB"/>
    <w:rsid w:val="00CB69E1"/>
    <w:rsid w:val="00CC262C"/>
    <w:rsid w:val="00CC391E"/>
    <w:rsid w:val="00CC47CD"/>
    <w:rsid w:val="00CC5437"/>
    <w:rsid w:val="00CD0F9F"/>
    <w:rsid w:val="00CD260B"/>
    <w:rsid w:val="00CD35E9"/>
    <w:rsid w:val="00CD56E0"/>
    <w:rsid w:val="00CD5B32"/>
    <w:rsid w:val="00CD696D"/>
    <w:rsid w:val="00CE08F6"/>
    <w:rsid w:val="00CE5730"/>
    <w:rsid w:val="00CE65DC"/>
    <w:rsid w:val="00CF1CF0"/>
    <w:rsid w:val="00CF7092"/>
    <w:rsid w:val="00CF729E"/>
    <w:rsid w:val="00CF7A32"/>
    <w:rsid w:val="00D00091"/>
    <w:rsid w:val="00D03819"/>
    <w:rsid w:val="00D057F9"/>
    <w:rsid w:val="00D066BD"/>
    <w:rsid w:val="00D10595"/>
    <w:rsid w:val="00D12640"/>
    <w:rsid w:val="00D12D8B"/>
    <w:rsid w:val="00D12ECD"/>
    <w:rsid w:val="00D15AF0"/>
    <w:rsid w:val="00D15C79"/>
    <w:rsid w:val="00D17D4C"/>
    <w:rsid w:val="00D22DFE"/>
    <w:rsid w:val="00D23AE8"/>
    <w:rsid w:val="00D244F9"/>
    <w:rsid w:val="00D3126E"/>
    <w:rsid w:val="00D31FAE"/>
    <w:rsid w:val="00D33C8B"/>
    <w:rsid w:val="00D34210"/>
    <w:rsid w:val="00D34608"/>
    <w:rsid w:val="00D35BF7"/>
    <w:rsid w:val="00D36301"/>
    <w:rsid w:val="00D37AC1"/>
    <w:rsid w:val="00D37CDE"/>
    <w:rsid w:val="00D4232A"/>
    <w:rsid w:val="00D4348B"/>
    <w:rsid w:val="00D439A2"/>
    <w:rsid w:val="00D449F6"/>
    <w:rsid w:val="00D4676C"/>
    <w:rsid w:val="00D46ACD"/>
    <w:rsid w:val="00D47DCA"/>
    <w:rsid w:val="00D50881"/>
    <w:rsid w:val="00D508B5"/>
    <w:rsid w:val="00D5228B"/>
    <w:rsid w:val="00D53580"/>
    <w:rsid w:val="00D55721"/>
    <w:rsid w:val="00D62507"/>
    <w:rsid w:val="00D6477F"/>
    <w:rsid w:val="00D67122"/>
    <w:rsid w:val="00D71744"/>
    <w:rsid w:val="00D80656"/>
    <w:rsid w:val="00D80E71"/>
    <w:rsid w:val="00D81361"/>
    <w:rsid w:val="00D86634"/>
    <w:rsid w:val="00D86734"/>
    <w:rsid w:val="00D86FBB"/>
    <w:rsid w:val="00D87295"/>
    <w:rsid w:val="00D9056F"/>
    <w:rsid w:val="00D91EE8"/>
    <w:rsid w:val="00D92F30"/>
    <w:rsid w:val="00D9481E"/>
    <w:rsid w:val="00D95100"/>
    <w:rsid w:val="00D9617C"/>
    <w:rsid w:val="00D97758"/>
    <w:rsid w:val="00DA167A"/>
    <w:rsid w:val="00DA233B"/>
    <w:rsid w:val="00DA500D"/>
    <w:rsid w:val="00DA6CC6"/>
    <w:rsid w:val="00DB3681"/>
    <w:rsid w:val="00DB570F"/>
    <w:rsid w:val="00DB6795"/>
    <w:rsid w:val="00DB7BF7"/>
    <w:rsid w:val="00DC057D"/>
    <w:rsid w:val="00DC2782"/>
    <w:rsid w:val="00DC2CD9"/>
    <w:rsid w:val="00DC3E45"/>
    <w:rsid w:val="00DC4871"/>
    <w:rsid w:val="00DC6BAD"/>
    <w:rsid w:val="00DC7DAA"/>
    <w:rsid w:val="00DD0DFA"/>
    <w:rsid w:val="00DD24C6"/>
    <w:rsid w:val="00DD3539"/>
    <w:rsid w:val="00DD3753"/>
    <w:rsid w:val="00DD4975"/>
    <w:rsid w:val="00DD63DE"/>
    <w:rsid w:val="00DE3544"/>
    <w:rsid w:val="00DE4EDF"/>
    <w:rsid w:val="00DE5C23"/>
    <w:rsid w:val="00DE64CA"/>
    <w:rsid w:val="00DE7CF9"/>
    <w:rsid w:val="00DF092C"/>
    <w:rsid w:val="00DF161F"/>
    <w:rsid w:val="00DF22BF"/>
    <w:rsid w:val="00DF3C6B"/>
    <w:rsid w:val="00DF7101"/>
    <w:rsid w:val="00DF7D93"/>
    <w:rsid w:val="00E064A7"/>
    <w:rsid w:val="00E07355"/>
    <w:rsid w:val="00E102FF"/>
    <w:rsid w:val="00E1227C"/>
    <w:rsid w:val="00E17363"/>
    <w:rsid w:val="00E20155"/>
    <w:rsid w:val="00E213A8"/>
    <w:rsid w:val="00E23652"/>
    <w:rsid w:val="00E26B21"/>
    <w:rsid w:val="00E27A3C"/>
    <w:rsid w:val="00E3145E"/>
    <w:rsid w:val="00E3232C"/>
    <w:rsid w:val="00E3315C"/>
    <w:rsid w:val="00E40209"/>
    <w:rsid w:val="00E4103F"/>
    <w:rsid w:val="00E4411F"/>
    <w:rsid w:val="00E44244"/>
    <w:rsid w:val="00E447A8"/>
    <w:rsid w:val="00E45684"/>
    <w:rsid w:val="00E470AB"/>
    <w:rsid w:val="00E47ABE"/>
    <w:rsid w:val="00E53676"/>
    <w:rsid w:val="00E53D6F"/>
    <w:rsid w:val="00E54443"/>
    <w:rsid w:val="00E60A09"/>
    <w:rsid w:val="00E60DE3"/>
    <w:rsid w:val="00E62AF1"/>
    <w:rsid w:val="00E63347"/>
    <w:rsid w:val="00E64009"/>
    <w:rsid w:val="00E65ABA"/>
    <w:rsid w:val="00E66A8B"/>
    <w:rsid w:val="00E6795D"/>
    <w:rsid w:val="00E7000E"/>
    <w:rsid w:val="00E720C2"/>
    <w:rsid w:val="00E739A1"/>
    <w:rsid w:val="00E81B9E"/>
    <w:rsid w:val="00E8274B"/>
    <w:rsid w:val="00E827FD"/>
    <w:rsid w:val="00E8482D"/>
    <w:rsid w:val="00E87EA4"/>
    <w:rsid w:val="00E921CA"/>
    <w:rsid w:val="00E9385C"/>
    <w:rsid w:val="00EA014D"/>
    <w:rsid w:val="00EA0A83"/>
    <w:rsid w:val="00EA10D1"/>
    <w:rsid w:val="00EA11EB"/>
    <w:rsid w:val="00EA2495"/>
    <w:rsid w:val="00EA3465"/>
    <w:rsid w:val="00EA507C"/>
    <w:rsid w:val="00EA6FE1"/>
    <w:rsid w:val="00EB13E9"/>
    <w:rsid w:val="00EC071B"/>
    <w:rsid w:val="00EC09D0"/>
    <w:rsid w:val="00EC09E9"/>
    <w:rsid w:val="00EC50C2"/>
    <w:rsid w:val="00EC75F7"/>
    <w:rsid w:val="00ED0F52"/>
    <w:rsid w:val="00ED1B70"/>
    <w:rsid w:val="00ED23E3"/>
    <w:rsid w:val="00ED57E3"/>
    <w:rsid w:val="00EE1439"/>
    <w:rsid w:val="00EE25A7"/>
    <w:rsid w:val="00EE39BB"/>
    <w:rsid w:val="00EE4665"/>
    <w:rsid w:val="00EE5BFF"/>
    <w:rsid w:val="00EE6354"/>
    <w:rsid w:val="00EE6CBA"/>
    <w:rsid w:val="00EE7E9F"/>
    <w:rsid w:val="00EF12C5"/>
    <w:rsid w:val="00EF221B"/>
    <w:rsid w:val="00EF248F"/>
    <w:rsid w:val="00EF42FE"/>
    <w:rsid w:val="00EF4A4A"/>
    <w:rsid w:val="00EF78D1"/>
    <w:rsid w:val="00F00E78"/>
    <w:rsid w:val="00F028C6"/>
    <w:rsid w:val="00F02BC3"/>
    <w:rsid w:val="00F068F3"/>
    <w:rsid w:val="00F07255"/>
    <w:rsid w:val="00F10D78"/>
    <w:rsid w:val="00F139EC"/>
    <w:rsid w:val="00F15773"/>
    <w:rsid w:val="00F15C89"/>
    <w:rsid w:val="00F15CBA"/>
    <w:rsid w:val="00F20A74"/>
    <w:rsid w:val="00F20CF3"/>
    <w:rsid w:val="00F211C1"/>
    <w:rsid w:val="00F21F03"/>
    <w:rsid w:val="00F232AB"/>
    <w:rsid w:val="00F2486E"/>
    <w:rsid w:val="00F24EB6"/>
    <w:rsid w:val="00F30227"/>
    <w:rsid w:val="00F32065"/>
    <w:rsid w:val="00F3287E"/>
    <w:rsid w:val="00F33075"/>
    <w:rsid w:val="00F34354"/>
    <w:rsid w:val="00F36EA6"/>
    <w:rsid w:val="00F46D88"/>
    <w:rsid w:val="00F477A6"/>
    <w:rsid w:val="00F50521"/>
    <w:rsid w:val="00F5314B"/>
    <w:rsid w:val="00F53BDE"/>
    <w:rsid w:val="00F564D6"/>
    <w:rsid w:val="00F56540"/>
    <w:rsid w:val="00F5778D"/>
    <w:rsid w:val="00F57CAC"/>
    <w:rsid w:val="00F611A5"/>
    <w:rsid w:val="00F62E76"/>
    <w:rsid w:val="00F6525A"/>
    <w:rsid w:val="00F6593F"/>
    <w:rsid w:val="00F66E6F"/>
    <w:rsid w:val="00F67349"/>
    <w:rsid w:val="00F71EF0"/>
    <w:rsid w:val="00F74090"/>
    <w:rsid w:val="00F8278A"/>
    <w:rsid w:val="00F87F68"/>
    <w:rsid w:val="00F9018F"/>
    <w:rsid w:val="00F91424"/>
    <w:rsid w:val="00F92982"/>
    <w:rsid w:val="00F938CE"/>
    <w:rsid w:val="00F93E54"/>
    <w:rsid w:val="00F93FEA"/>
    <w:rsid w:val="00F9535A"/>
    <w:rsid w:val="00F97EFE"/>
    <w:rsid w:val="00FA099E"/>
    <w:rsid w:val="00FA16B6"/>
    <w:rsid w:val="00FA32A8"/>
    <w:rsid w:val="00FA49CA"/>
    <w:rsid w:val="00FA51B3"/>
    <w:rsid w:val="00FA5F0B"/>
    <w:rsid w:val="00FB046E"/>
    <w:rsid w:val="00FB0A76"/>
    <w:rsid w:val="00FB0EF7"/>
    <w:rsid w:val="00FB1C73"/>
    <w:rsid w:val="00FB2187"/>
    <w:rsid w:val="00FB3019"/>
    <w:rsid w:val="00FB3395"/>
    <w:rsid w:val="00FB35DF"/>
    <w:rsid w:val="00FC0869"/>
    <w:rsid w:val="00FC1369"/>
    <w:rsid w:val="00FC579D"/>
    <w:rsid w:val="00FC625A"/>
    <w:rsid w:val="00FC62A9"/>
    <w:rsid w:val="00FC7DD1"/>
    <w:rsid w:val="00FD15D4"/>
    <w:rsid w:val="00FD26DC"/>
    <w:rsid w:val="00FD2870"/>
    <w:rsid w:val="00FD5DE7"/>
    <w:rsid w:val="00FE3ECF"/>
    <w:rsid w:val="00FE4843"/>
    <w:rsid w:val="00FE4D52"/>
    <w:rsid w:val="00FF1E36"/>
    <w:rsid w:val="00FF2EC5"/>
    <w:rsid w:val="049A661F"/>
    <w:rsid w:val="4D6B2848"/>
    <w:rsid w:val="7F0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5434B"/>
  <w15:docId w15:val="{352D27AB-B4D5-46D5-8249-8053BDA5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spacing w:before="240" w:after="60"/>
      <w:jc w:val="center"/>
      <w:outlineLvl w:val="0"/>
    </w:pPr>
    <w:rPr>
      <w:rFonts w:ascii="Times New Roman" w:eastAsia="Times New Roman" w:hAnsi="Times New Roman"/>
      <w:b/>
      <w:bCs/>
      <w:kern w:val="32"/>
      <w:sz w:val="36"/>
      <w:szCs w:val="32"/>
    </w:rPr>
  </w:style>
  <w:style w:type="paragraph" w:styleId="Heading2">
    <w:name w:val="heading 2"/>
    <w:basedOn w:val="Normal"/>
    <w:next w:val="Normal"/>
    <w:link w:val="Heading2Char"/>
    <w:uiPriority w:val="9"/>
    <w:unhideWhenUsed/>
    <w:qFormat/>
    <w:pPr>
      <w:keepNext/>
      <w:spacing w:before="240" w:after="60"/>
      <w:outlineLvl w:val="1"/>
    </w:pPr>
    <w:rPr>
      <w:rFonts w:ascii="Times New Roman" w:eastAsia="Times New Roman" w:hAnsi="Times New Roman"/>
      <w:bCs/>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semiHidden/>
    <w:pPr>
      <w:spacing w:after="0" w:line="240" w:lineRule="auto"/>
      <w:jc w:val="center"/>
    </w:pPr>
    <w:rPr>
      <w:rFonts w:ascii="Times New Roman" w:eastAsia="Times New Roman" w:hAnsi="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link w:val="NormalWebChar"/>
    <w:uiPriority w:val="99"/>
    <w:pPr>
      <w:spacing w:before="100" w:beforeAutospacing="1" w:after="100" w:afterAutospacing="1" w:line="240" w:lineRule="auto"/>
    </w:pPr>
    <w:rPr>
      <w:rFonts w:ascii="Times New Roman" w:eastAsia="Times New Roman" w:hAnsi="Times New Roman"/>
      <w:sz w:val="24"/>
      <w:szCs w:val="24"/>
    </w:rPr>
  </w:style>
  <w:style w:type="paragraph" w:styleId="Title">
    <w:name w:val="Title"/>
    <w:basedOn w:val="Normal"/>
    <w:link w:val="TitleChar"/>
    <w:qFormat/>
    <w:pPr>
      <w:spacing w:after="0" w:line="240" w:lineRule="auto"/>
      <w:jc w:val="center"/>
    </w:pPr>
    <w:rPr>
      <w:rFonts w:ascii="Dutch801 XBd BT" w:eastAsia="Times New Roman" w:hAnsi="Dutch801 XBd BT" w:cs="Dutch801 XBd BT"/>
      <w:b/>
      <w:bCs/>
      <w:sz w:val="32"/>
      <w:szCs w:val="32"/>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220"/>
    </w:pPr>
  </w:style>
  <w:style w:type="paragraph" w:styleId="TOC7">
    <w:name w:val="toc 7"/>
    <w:basedOn w:val="Normal"/>
    <w:next w:val="Normal"/>
    <w:uiPriority w:val="39"/>
    <w:semiHidden/>
    <w:unhideWhenUsed/>
    <w:pPr>
      <w:ind w:left="1320"/>
    </w:pPr>
  </w:style>
  <w:style w:type="character" w:styleId="Emphasis">
    <w:name w:val="Emphasis"/>
    <w:basedOn w:val="DefaultParagraphFont"/>
    <w:uiPriority w:val="20"/>
    <w:qFormat/>
    <w:rPr>
      <w:i/>
      <w:iCs/>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character" w:styleId="Hyperlink">
    <w:name w:val="Hyperlink"/>
    <w:uiPriority w:val="99"/>
    <w:unhideWhenUsed/>
    <w:qFormat/>
    <w:rPr>
      <w:color w:val="0000FF"/>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NormalWebChar">
    <w:name w:val="Normal (Web) Char"/>
    <w:link w:val="NormalWeb"/>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NormalJustified">
    <w:name w:val="Normal + Justified"/>
    <w:basedOn w:val="NormalWeb"/>
    <w:link w:val="NormalJustifiedChar"/>
  </w:style>
  <w:style w:type="character" w:customStyle="1" w:styleId="NormalJustifiedChar">
    <w:name w:val="Normal + Justified Char"/>
    <w:link w:val="NormalJustified"/>
    <w:rPr>
      <w:rFonts w:ascii="Times New Roman" w:eastAsia="Times New Roman" w:hAnsi="Times New Roman"/>
      <w:sz w:val="24"/>
      <w:szCs w:val="24"/>
    </w:rPr>
  </w:style>
  <w:style w:type="character" w:customStyle="1" w:styleId="apple-style-span">
    <w:name w:val="apple-style-span"/>
  </w:style>
  <w:style w:type="character" w:customStyle="1" w:styleId="TitleChar">
    <w:name w:val="Title Char"/>
    <w:basedOn w:val="DefaultParagraphFont"/>
    <w:link w:val="Title"/>
    <w:rPr>
      <w:rFonts w:ascii="Dutch801 XBd BT" w:eastAsia="Times New Roman" w:hAnsi="Dutch801 XBd BT" w:cs="Dutch801 XBd BT"/>
      <w:b/>
      <w:bCs/>
      <w:sz w:val="32"/>
      <w:szCs w:val="32"/>
    </w:rPr>
  </w:style>
  <w:style w:type="paragraph" w:customStyle="1" w:styleId="NormalLeft05">
    <w:name w:val="Normal + Left:  0.5&quot;"/>
    <w:basedOn w:val="Normal"/>
    <w:pPr>
      <w:spacing w:after="0" w:line="240" w:lineRule="auto"/>
    </w:pPr>
    <w:rPr>
      <w:rFonts w:ascii="Times New Roman" w:eastAsia="Times New Roman" w:hAnsi="Times New Roman"/>
      <w:b/>
      <w:bCs/>
      <w:szCs w:val="24"/>
    </w:rPr>
  </w:style>
  <w:style w:type="paragraph" w:customStyle="1" w:styleId="Fogblendsafogcolorwitheachrasterizedpixelfragmentsposttexturingcolorusingablendingfactor">
    <w:name w:val="Fog blends a fog color with each rasterized pixel fragment's posttexturing color using a blending factor"/>
    <w:basedOn w:val="Normal"/>
    <w:pPr>
      <w:spacing w:after="0" w:line="240" w:lineRule="auto"/>
    </w:pPr>
    <w:rPr>
      <w:rFonts w:ascii="Times New Roman" w:eastAsia="Times New Roman" w:hAnsi="Times New Roman"/>
      <w:bCs/>
      <w:szCs w:val="24"/>
    </w:rPr>
  </w:style>
  <w:style w:type="character" w:customStyle="1" w:styleId="BodyTextChar">
    <w:name w:val="Body Text Char"/>
    <w:basedOn w:val="DefaultParagraphFont"/>
    <w:link w:val="BodyText"/>
    <w:semiHidden/>
    <w:rPr>
      <w:rFonts w:ascii="Times New Roman" w:eastAsia="Times New Roman" w:hAnsi="Times New Roman"/>
      <w:sz w:val="24"/>
      <w:szCs w:val="24"/>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2"/>
      <w:sz w:val="36"/>
      <w:szCs w:val="32"/>
    </w:rPr>
  </w:style>
  <w:style w:type="paragraph" w:customStyle="1" w:styleId="TOCHeading1">
    <w:name w:val="TOC Heading1"/>
    <w:basedOn w:val="Heading1"/>
    <w:next w:val="Normal"/>
    <w:uiPriority w:val="39"/>
    <w:semiHidden/>
    <w:unhideWhenUsed/>
    <w:qFormat/>
    <w:pPr>
      <w:keepLines/>
      <w:spacing w:before="480" w:after="0"/>
      <w:outlineLvl w:val="9"/>
    </w:pPr>
    <w:rPr>
      <w:color w:val="365F91"/>
      <w:kern w:val="0"/>
      <w:sz w:val="28"/>
      <w:szCs w:val="28"/>
    </w:rPr>
  </w:style>
  <w:style w:type="character" w:customStyle="1" w:styleId="Heading2Char">
    <w:name w:val="Heading 2 Char"/>
    <w:basedOn w:val="DefaultParagraphFont"/>
    <w:link w:val="Heading2"/>
    <w:uiPriority w:val="9"/>
    <w:rPr>
      <w:rFonts w:ascii="Times New Roman" w:eastAsia="Times New Roman" w:hAnsi="Times New Roman"/>
      <w:bCs/>
      <w:iCs/>
      <w:sz w:val="32"/>
      <w:szCs w:val="28"/>
    </w:rPr>
  </w:style>
  <w:style w:type="paragraph" w:customStyle="1" w:styleId="Default">
    <w:name w:val="Default"/>
    <w:pPr>
      <w:autoSpaceDE w:val="0"/>
      <w:autoSpaceDN w:val="0"/>
      <w:adjustRightInd w:val="0"/>
    </w:pPr>
    <w:rPr>
      <w:rFonts w:ascii="Times New Roman" w:eastAsiaTheme="minorEastAsia" w:hAnsi="Times New Roman"/>
      <w:color w:val="000000"/>
      <w:sz w:val="24"/>
      <w:szCs w:val="24"/>
      <w:lang w:val="en-IN" w:eastAsia="en-IN"/>
    </w:rPr>
  </w:style>
  <w:style w:type="character" w:customStyle="1" w:styleId="a">
    <w:name w:val="a"/>
    <w:basedOn w:val="DefaultParagraphFont"/>
  </w:style>
  <w:style w:type="character" w:styleId="UnresolvedMention">
    <w:name w:val="Unresolved Mention"/>
    <w:basedOn w:val="DefaultParagraphFont"/>
    <w:uiPriority w:val="99"/>
    <w:semiHidden/>
    <w:unhideWhenUsed/>
    <w:rsid w:val="001A2D2E"/>
    <w:rPr>
      <w:color w:val="605E5C"/>
      <w:shd w:val="clear" w:color="auto" w:fill="E1DFDD"/>
    </w:rPr>
  </w:style>
  <w:style w:type="character" w:styleId="Strong">
    <w:name w:val="Strong"/>
    <w:basedOn w:val="DefaultParagraphFont"/>
    <w:uiPriority w:val="22"/>
    <w:qFormat/>
    <w:rsid w:val="007E3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st.github.com/yrevar/942d3a0ac09ec9e5eb3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age-net.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thereon.github.io/netscope/" TargetMode="External"/><Relationship Id="rId4" Type="http://schemas.openxmlformats.org/officeDocument/2006/relationships/styles" Target="styles.xml"/><Relationship Id="rId9" Type="http://schemas.openxmlformats.org/officeDocument/2006/relationships/hyperlink" Target="http://docs.opencv.org/trunk/d7/d8b/tutorial_py_face_detection.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A04E88-D3F8-45DA-80C5-27A718741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14</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PARTICLES DROP ON OBJECTS</vt:lpstr>
    </vt:vector>
  </TitlesOfParts>
  <Company>sce</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PARTICLES DROP ON OBJECTS</dc:title>
  <dc:creator>lakshman</dc:creator>
  <cp:lastModifiedBy>prithvi simha</cp:lastModifiedBy>
  <cp:revision>1031</cp:revision>
  <cp:lastPrinted>2018-11-29T15:04:00Z</cp:lastPrinted>
  <dcterms:created xsi:type="dcterms:W3CDTF">2018-04-23T14:29:00Z</dcterms:created>
  <dcterms:modified xsi:type="dcterms:W3CDTF">2019-03-23T09:53:00Z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